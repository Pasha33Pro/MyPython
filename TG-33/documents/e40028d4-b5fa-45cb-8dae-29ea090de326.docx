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D335C3" w14:textId="36A089D5" w:rsidR="002E40C6" w:rsidRPr="0054101B" w:rsidRDefault="00791CDE" w:rsidP="00791CDE">
      <w:pPr>
        <w:ind w:left="567" w:right="-1467"/>
        <w:jc w:val="center"/>
        <w:rPr>
          <w:rFonts w:ascii="BankGothic RUSS" w:hAnsi="BankGothic RUSS"/>
          <w:sz w:val="36"/>
          <w:szCs w:val="32"/>
          <w:lang w:val="ru-RU"/>
        </w:rPr>
      </w:pPr>
      <w:r w:rsidRPr="0054101B">
        <w:rPr>
          <w:rFonts w:ascii="BankGothic RUSS" w:hAnsi="BankGothic RUSS"/>
          <w:noProof/>
          <w:sz w:val="36"/>
          <w:szCs w:val="32"/>
        </w:rPr>
        <w:drawing>
          <wp:inline distT="0" distB="0" distL="0" distR="0" wp14:anchorId="05A774BB" wp14:editId="696D47A6">
            <wp:extent cx="3105150" cy="253746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387" cy="2540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101B">
        <w:rPr>
          <w:rFonts w:ascii="BankGothic RUSS" w:hAnsi="BankGothic RUSS"/>
          <w:sz w:val="36"/>
          <w:szCs w:val="32"/>
          <w:lang w:val="ru-RU"/>
        </w:rPr>
        <w:br/>
      </w:r>
      <w:r w:rsidR="008D0783" w:rsidRPr="0054101B">
        <w:rPr>
          <w:rFonts w:ascii="BankGothic RUSS" w:hAnsi="BankGothic RUSS"/>
          <w:sz w:val="36"/>
          <w:szCs w:val="32"/>
          <w:lang w:val="ru-RU"/>
        </w:rPr>
        <w:t xml:space="preserve">настоящий </w:t>
      </w:r>
      <w:r w:rsidRPr="0054101B">
        <w:rPr>
          <w:rFonts w:ascii="BankGothic RUSS" w:hAnsi="BankGothic RUSS"/>
          <w:sz w:val="36"/>
          <w:szCs w:val="32"/>
          <w:lang w:val="ru-RU"/>
        </w:rPr>
        <w:t>Сертификат</w:t>
      </w:r>
      <w:r w:rsidR="008D0783" w:rsidRPr="0054101B">
        <w:rPr>
          <w:rFonts w:ascii="BankGothic RUSS" w:hAnsi="BankGothic RUSS"/>
          <w:sz w:val="36"/>
          <w:szCs w:val="32"/>
          <w:lang w:val="ru-RU"/>
        </w:rPr>
        <w:t xml:space="preserve"> </w:t>
      </w:r>
      <w:r w:rsidR="008D0783" w:rsidRPr="0054101B">
        <w:rPr>
          <w:rFonts w:ascii="BankGothic RUSS" w:hAnsi="BankGothic RUSS"/>
          <w:sz w:val="36"/>
          <w:szCs w:val="32"/>
          <w:lang w:val="ru-RU"/>
        </w:rPr>
        <w:br/>
      </w:r>
      <w:r w:rsidRPr="0054101B">
        <w:rPr>
          <w:rFonts w:ascii="BankGothic RUSS" w:hAnsi="BankGothic RUSS"/>
          <w:sz w:val="36"/>
          <w:szCs w:val="32"/>
          <w:lang w:val="ru-RU"/>
        </w:rPr>
        <w:t>Подтвержд</w:t>
      </w:r>
      <w:r w:rsidR="0054101B" w:rsidRPr="0054101B">
        <w:rPr>
          <w:rFonts w:ascii="BankGothic RUSS" w:hAnsi="BankGothic RUSS"/>
          <w:sz w:val="36"/>
          <w:szCs w:val="32"/>
          <w:lang w:val="ru-RU"/>
        </w:rPr>
        <w:t>ает</w:t>
      </w:r>
      <w:r w:rsidRPr="0054101B">
        <w:rPr>
          <w:rFonts w:ascii="BankGothic RUSS" w:hAnsi="BankGothic RUSS"/>
          <w:sz w:val="36"/>
          <w:szCs w:val="32"/>
          <w:lang w:val="ru-RU"/>
        </w:rPr>
        <w:t>,</w:t>
      </w:r>
      <w:r w:rsidR="008D0783" w:rsidRPr="0054101B">
        <w:rPr>
          <w:rFonts w:ascii="BankGothic RUSS" w:hAnsi="BankGothic RUSS"/>
          <w:sz w:val="36"/>
          <w:szCs w:val="32"/>
          <w:lang w:val="ru-RU"/>
        </w:rPr>
        <w:t xml:space="preserve"> </w:t>
      </w:r>
      <w:r w:rsidRPr="0054101B">
        <w:rPr>
          <w:rFonts w:ascii="BankGothic RUSS" w:hAnsi="BankGothic RUSS"/>
          <w:sz w:val="36"/>
          <w:szCs w:val="32"/>
          <w:lang w:val="ru-RU"/>
        </w:rPr>
        <w:t>что</w:t>
      </w:r>
      <w:r w:rsidR="008D0783" w:rsidRPr="0054101B">
        <w:rPr>
          <w:rFonts w:ascii="BankGothic RUSS" w:hAnsi="BankGothic RUSS"/>
          <w:sz w:val="36"/>
          <w:szCs w:val="32"/>
          <w:lang w:val="ru-RU"/>
        </w:rPr>
        <w:br/>
        <w:t>Иван Пон</w:t>
      </w:r>
      <w:r w:rsidRPr="0054101B">
        <w:rPr>
          <w:rFonts w:ascii="BankGothic RUSS" w:hAnsi="BankGothic RUSS"/>
          <w:sz w:val="36"/>
          <w:szCs w:val="32"/>
          <w:lang w:val="ru-RU"/>
        </w:rPr>
        <w:br/>
      </w:r>
      <w:r w:rsidR="008D0783" w:rsidRPr="0054101B">
        <w:rPr>
          <w:rFonts w:ascii="BankGothic RUSS" w:hAnsi="BankGothic RUSS"/>
          <w:sz w:val="36"/>
          <w:szCs w:val="32"/>
          <w:lang w:val="ru-RU"/>
        </w:rPr>
        <w:t>прош</w:t>
      </w:r>
      <w:r w:rsidR="008D0783" w:rsidRPr="0054101B">
        <w:rPr>
          <w:rFonts w:ascii="BankGothic RUSS" w:hAnsi="BankGothic RUSS" w:cs="Calibri"/>
          <w:sz w:val="36"/>
          <w:szCs w:val="32"/>
          <w:lang w:val="ru-RU"/>
        </w:rPr>
        <w:t>е</w:t>
      </w:r>
      <w:r w:rsidR="008D0783" w:rsidRPr="0054101B">
        <w:rPr>
          <w:rFonts w:ascii="BankGothic RUSS" w:hAnsi="BankGothic RUSS" w:cs="BankGothic RUSS"/>
          <w:sz w:val="36"/>
          <w:szCs w:val="32"/>
          <w:lang w:val="ru-RU"/>
        </w:rPr>
        <w:t>л</w:t>
      </w:r>
      <w:r w:rsidR="008D0783" w:rsidRPr="0054101B">
        <w:rPr>
          <w:rFonts w:ascii="BankGothic RUSS" w:hAnsi="BankGothic RUSS"/>
          <w:sz w:val="36"/>
          <w:szCs w:val="32"/>
          <w:lang w:val="ru-RU"/>
        </w:rPr>
        <w:t>(</w:t>
      </w:r>
      <w:r w:rsidR="008D0783" w:rsidRPr="0054101B">
        <w:rPr>
          <w:rFonts w:ascii="BankGothic RUSS" w:hAnsi="BankGothic RUSS" w:cs="BankGothic RUSS"/>
          <w:sz w:val="36"/>
          <w:szCs w:val="32"/>
          <w:lang w:val="ru-RU"/>
        </w:rPr>
        <w:t>ла</w:t>
      </w:r>
      <w:r w:rsidR="008D0783" w:rsidRPr="0054101B">
        <w:rPr>
          <w:rFonts w:ascii="BankGothic RUSS" w:hAnsi="BankGothic RUSS"/>
          <w:sz w:val="36"/>
          <w:szCs w:val="32"/>
          <w:lang w:val="ru-RU"/>
        </w:rPr>
        <w:t xml:space="preserve">) </w:t>
      </w:r>
      <w:r w:rsidR="008D0783" w:rsidRPr="0054101B">
        <w:rPr>
          <w:rFonts w:ascii="BankGothic RUSS" w:hAnsi="BankGothic RUSS" w:cs="BankGothic RUSS"/>
          <w:sz w:val="36"/>
          <w:szCs w:val="32"/>
          <w:lang w:val="ru-RU"/>
        </w:rPr>
        <w:t>сюжетную</w:t>
      </w:r>
      <w:r w:rsidR="008D0783" w:rsidRPr="0054101B">
        <w:rPr>
          <w:rFonts w:ascii="BankGothic RUSS" w:hAnsi="BankGothic RUSS"/>
          <w:sz w:val="36"/>
          <w:szCs w:val="32"/>
          <w:lang w:val="ru-RU"/>
        </w:rPr>
        <w:t xml:space="preserve"> </w:t>
      </w:r>
      <w:r w:rsidR="008D0783" w:rsidRPr="0054101B">
        <w:rPr>
          <w:rFonts w:ascii="BankGothic RUSS" w:hAnsi="BankGothic RUSS" w:cs="BankGothic RUSS"/>
          <w:sz w:val="36"/>
          <w:szCs w:val="32"/>
          <w:lang w:val="ru-RU"/>
        </w:rPr>
        <w:t>игру</w:t>
      </w:r>
      <w:r w:rsidR="008D0783" w:rsidRPr="0054101B">
        <w:rPr>
          <w:rFonts w:ascii="BankGothic RUSS" w:hAnsi="BankGothic RUSS"/>
          <w:sz w:val="36"/>
          <w:szCs w:val="32"/>
          <w:lang w:val="ru-RU"/>
        </w:rPr>
        <w:t xml:space="preserve">, </w:t>
      </w:r>
      <w:r w:rsidR="008D0783" w:rsidRPr="0054101B">
        <w:rPr>
          <w:rFonts w:ascii="BankGothic RUSS" w:hAnsi="BankGothic RUSS"/>
          <w:sz w:val="36"/>
          <w:szCs w:val="32"/>
          <w:lang w:val="ru-RU"/>
        </w:rPr>
        <w:br/>
        <w:t>посвящ</w:t>
      </w:r>
      <w:r w:rsidR="008D0783" w:rsidRPr="0054101B">
        <w:rPr>
          <w:rFonts w:ascii="BankGothic RUSS" w:hAnsi="BankGothic RUSS" w:cs="Calibri"/>
          <w:sz w:val="36"/>
          <w:szCs w:val="32"/>
          <w:lang w:val="ru-RU"/>
        </w:rPr>
        <w:t>е</w:t>
      </w:r>
      <w:r w:rsidR="008D0783" w:rsidRPr="0054101B">
        <w:rPr>
          <w:rFonts w:ascii="BankGothic RUSS" w:hAnsi="BankGothic RUSS" w:cs="BankGothic RUSS"/>
          <w:sz w:val="36"/>
          <w:szCs w:val="32"/>
          <w:lang w:val="ru-RU"/>
        </w:rPr>
        <w:t>нную Кванториуму</w:t>
      </w:r>
      <w:r w:rsidR="008D0783" w:rsidRPr="0054101B">
        <w:rPr>
          <w:rFonts w:ascii="BankGothic RUSS" w:hAnsi="BankGothic RUSS"/>
          <w:sz w:val="36"/>
          <w:szCs w:val="32"/>
          <w:lang w:val="ru-RU"/>
        </w:rPr>
        <w:t>-33,</w:t>
      </w:r>
      <w:r w:rsidR="008D0783" w:rsidRPr="0054101B">
        <w:rPr>
          <w:rFonts w:ascii="BankGothic RUSS" w:hAnsi="BankGothic RUSS"/>
          <w:sz w:val="36"/>
          <w:szCs w:val="32"/>
          <w:lang w:val="ru-RU"/>
        </w:rPr>
        <w:br/>
        <w:t xml:space="preserve">в честь </w:t>
      </w:r>
      <w:r w:rsidR="008D0783" w:rsidRPr="0054101B">
        <w:rPr>
          <w:rFonts w:ascii="BankGothic RUSS" w:hAnsi="BankGothic RUSS"/>
          <w:sz w:val="36"/>
          <w:szCs w:val="32"/>
          <w:lang w:val="ru-RU"/>
        </w:rPr>
        <w:br/>
        <w:t xml:space="preserve">межрегионального хакатона </w:t>
      </w:r>
      <w:r w:rsidR="008D0783" w:rsidRPr="0054101B">
        <w:rPr>
          <w:rFonts w:ascii="BankGothic RUSS" w:hAnsi="BankGothic RUSS"/>
          <w:sz w:val="36"/>
          <w:szCs w:val="32"/>
          <w:lang w:val="ru-RU"/>
        </w:rPr>
        <w:br/>
        <w:t>в области</w:t>
      </w:r>
      <w:r w:rsidR="008D0783" w:rsidRPr="0054101B">
        <w:rPr>
          <w:rFonts w:ascii="BankGothic RUSS" w:hAnsi="BankGothic RUSS"/>
          <w:sz w:val="36"/>
          <w:szCs w:val="32"/>
        </w:rPr>
        <w:t>IT</w:t>
      </w:r>
      <w:r w:rsidR="008D0783" w:rsidRPr="0054101B">
        <w:rPr>
          <w:rFonts w:ascii="BankGothic RUSS" w:hAnsi="BankGothic RUSS"/>
          <w:sz w:val="36"/>
          <w:szCs w:val="32"/>
          <w:lang w:val="ru-RU"/>
        </w:rPr>
        <w:t xml:space="preserve"> и </w:t>
      </w:r>
      <w:r w:rsidR="008D0783" w:rsidRPr="0054101B">
        <w:rPr>
          <w:rFonts w:ascii="BankGothic RUSS" w:hAnsi="BankGothic RUSS"/>
          <w:sz w:val="36"/>
          <w:szCs w:val="32"/>
        </w:rPr>
        <w:t>VR</w:t>
      </w:r>
      <w:r w:rsidR="008D0783" w:rsidRPr="0054101B">
        <w:rPr>
          <w:rFonts w:ascii="BankGothic RUSS" w:hAnsi="BankGothic RUSS"/>
          <w:sz w:val="36"/>
          <w:szCs w:val="32"/>
          <w:lang w:val="ru-RU"/>
        </w:rPr>
        <w:t xml:space="preserve"> технологий</w:t>
      </w:r>
    </w:p>
    <w:p w14:paraId="72864828" w14:textId="14ADDDB3" w:rsidR="008D0783" w:rsidRPr="0054101B" w:rsidRDefault="008D0783" w:rsidP="00791CDE">
      <w:pPr>
        <w:ind w:left="567" w:right="-1467"/>
        <w:jc w:val="center"/>
        <w:rPr>
          <w:rFonts w:ascii="BankGothic RUSS" w:hAnsi="BankGothic RUSS"/>
          <w:sz w:val="36"/>
          <w:szCs w:val="32"/>
          <w:lang w:val="ru-RU"/>
        </w:rPr>
      </w:pPr>
      <w:bookmarkStart w:id="0" w:name="_GoBack"/>
      <w:bookmarkEnd w:id="0"/>
    </w:p>
    <w:p w14:paraId="0620D117" w14:textId="40123915" w:rsidR="008D0783" w:rsidRPr="0054101B" w:rsidRDefault="008D0783" w:rsidP="00791CDE">
      <w:pPr>
        <w:ind w:left="567" w:right="-1467"/>
        <w:jc w:val="center"/>
        <w:rPr>
          <w:rFonts w:ascii="BankGothic RUSS" w:hAnsi="BankGothic RUSS"/>
          <w:sz w:val="36"/>
          <w:szCs w:val="32"/>
          <w:lang w:val="ru-RU"/>
        </w:rPr>
      </w:pPr>
    </w:p>
    <w:p w14:paraId="4D8DF314" w14:textId="5BEA192B" w:rsidR="008D0783" w:rsidRPr="0054101B" w:rsidRDefault="008D0783" w:rsidP="00791CDE">
      <w:pPr>
        <w:ind w:left="567" w:right="-1467"/>
        <w:jc w:val="center"/>
        <w:rPr>
          <w:rFonts w:ascii="BankGothic RUSS" w:hAnsi="BankGothic RUSS"/>
          <w:sz w:val="36"/>
          <w:szCs w:val="32"/>
          <w:lang w:val="ru-RU"/>
        </w:rPr>
      </w:pPr>
    </w:p>
    <w:p w14:paraId="47C3DEE7" w14:textId="7758ED1B" w:rsidR="008D0783" w:rsidRPr="0054101B" w:rsidRDefault="0040716F" w:rsidP="008D0783">
      <w:pPr>
        <w:ind w:left="567" w:right="-1467"/>
        <w:jc w:val="right"/>
        <w:rPr>
          <w:rFonts w:ascii="Monotype Corsiva" w:hAnsi="Monotype Corsiva"/>
          <w:sz w:val="44"/>
          <w:szCs w:val="40"/>
          <w:lang w:val="ru-RU"/>
        </w:rPr>
      </w:pPr>
      <w:r w:rsidRPr="0054101B">
        <w:rPr>
          <w:rFonts w:ascii="Monotype Corsiva" w:hAnsi="Monotype Corsiva"/>
          <w:noProof/>
          <w:sz w:val="36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2F5E926" wp14:editId="24079657">
                <wp:simplePos x="0" y="0"/>
                <wp:positionH relativeFrom="column">
                  <wp:posOffset>6821721</wp:posOffset>
                </wp:positionH>
                <wp:positionV relativeFrom="paragraph">
                  <wp:posOffset>307196</wp:posOffset>
                </wp:positionV>
                <wp:extent cx="764275" cy="682388"/>
                <wp:effectExtent l="0" t="0" r="17145" b="22860"/>
                <wp:wrapNone/>
                <wp:docPr id="9" name="Полилиния: фигура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4275" cy="682388"/>
                        </a:xfrm>
                        <a:custGeom>
                          <a:avLst/>
                          <a:gdLst>
                            <a:gd name="connsiteX0" fmla="*/ 129654 w 764275"/>
                            <a:gd name="connsiteY0" fmla="*/ 122830 h 682388"/>
                            <a:gd name="connsiteX1" fmla="*/ 116006 w 764275"/>
                            <a:gd name="connsiteY1" fmla="*/ 518615 h 682388"/>
                            <a:gd name="connsiteX2" fmla="*/ 150125 w 764275"/>
                            <a:gd name="connsiteY2" fmla="*/ 580030 h 682388"/>
                            <a:gd name="connsiteX3" fmla="*/ 184245 w 764275"/>
                            <a:gd name="connsiteY3" fmla="*/ 614149 h 682388"/>
                            <a:gd name="connsiteX4" fmla="*/ 238836 w 764275"/>
                            <a:gd name="connsiteY4" fmla="*/ 607326 h 682388"/>
                            <a:gd name="connsiteX5" fmla="*/ 259307 w 764275"/>
                            <a:gd name="connsiteY5" fmla="*/ 566382 h 682388"/>
                            <a:gd name="connsiteX6" fmla="*/ 286603 w 764275"/>
                            <a:gd name="connsiteY6" fmla="*/ 525439 h 682388"/>
                            <a:gd name="connsiteX7" fmla="*/ 307075 w 764275"/>
                            <a:gd name="connsiteY7" fmla="*/ 484496 h 682388"/>
                            <a:gd name="connsiteX8" fmla="*/ 320722 w 764275"/>
                            <a:gd name="connsiteY8" fmla="*/ 436729 h 682388"/>
                            <a:gd name="connsiteX9" fmla="*/ 327546 w 764275"/>
                            <a:gd name="connsiteY9" fmla="*/ 402609 h 682388"/>
                            <a:gd name="connsiteX10" fmla="*/ 334370 w 764275"/>
                            <a:gd name="connsiteY10" fmla="*/ 382138 h 682388"/>
                            <a:gd name="connsiteX11" fmla="*/ 341194 w 764275"/>
                            <a:gd name="connsiteY11" fmla="*/ 354842 h 682388"/>
                            <a:gd name="connsiteX12" fmla="*/ 354842 w 764275"/>
                            <a:gd name="connsiteY12" fmla="*/ 313899 h 682388"/>
                            <a:gd name="connsiteX13" fmla="*/ 361666 w 764275"/>
                            <a:gd name="connsiteY13" fmla="*/ 232012 h 682388"/>
                            <a:gd name="connsiteX14" fmla="*/ 375313 w 764275"/>
                            <a:gd name="connsiteY14" fmla="*/ 184245 h 682388"/>
                            <a:gd name="connsiteX15" fmla="*/ 382137 w 764275"/>
                            <a:gd name="connsiteY15" fmla="*/ 150126 h 682388"/>
                            <a:gd name="connsiteX16" fmla="*/ 375313 w 764275"/>
                            <a:gd name="connsiteY16" fmla="*/ 170597 h 682388"/>
                            <a:gd name="connsiteX17" fmla="*/ 368489 w 764275"/>
                            <a:gd name="connsiteY17" fmla="*/ 225188 h 682388"/>
                            <a:gd name="connsiteX18" fmla="*/ 354842 w 764275"/>
                            <a:gd name="connsiteY18" fmla="*/ 272955 h 682388"/>
                            <a:gd name="connsiteX19" fmla="*/ 361666 w 764275"/>
                            <a:gd name="connsiteY19" fmla="*/ 484496 h 682388"/>
                            <a:gd name="connsiteX20" fmla="*/ 368489 w 764275"/>
                            <a:gd name="connsiteY20" fmla="*/ 518615 h 682388"/>
                            <a:gd name="connsiteX21" fmla="*/ 382137 w 764275"/>
                            <a:gd name="connsiteY21" fmla="*/ 559558 h 682388"/>
                            <a:gd name="connsiteX22" fmla="*/ 388961 w 764275"/>
                            <a:gd name="connsiteY22" fmla="*/ 580030 h 682388"/>
                            <a:gd name="connsiteX23" fmla="*/ 395785 w 764275"/>
                            <a:gd name="connsiteY23" fmla="*/ 600502 h 682388"/>
                            <a:gd name="connsiteX24" fmla="*/ 436728 w 764275"/>
                            <a:gd name="connsiteY24" fmla="*/ 627797 h 682388"/>
                            <a:gd name="connsiteX25" fmla="*/ 457200 w 764275"/>
                            <a:gd name="connsiteY25" fmla="*/ 641445 h 682388"/>
                            <a:gd name="connsiteX26" fmla="*/ 477672 w 764275"/>
                            <a:gd name="connsiteY26" fmla="*/ 648269 h 682388"/>
                            <a:gd name="connsiteX27" fmla="*/ 498143 w 764275"/>
                            <a:gd name="connsiteY27" fmla="*/ 641445 h 682388"/>
                            <a:gd name="connsiteX28" fmla="*/ 504967 w 764275"/>
                            <a:gd name="connsiteY28" fmla="*/ 620973 h 682388"/>
                            <a:gd name="connsiteX29" fmla="*/ 539086 w 764275"/>
                            <a:gd name="connsiteY29" fmla="*/ 593678 h 682388"/>
                            <a:gd name="connsiteX30" fmla="*/ 580030 w 764275"/>
                            <a:gd name="connsiteY30" fmla="*/ 552735 h 682388"/>
                            <a:gd name="connsiteX31" fmla="*/ 614149 w 764275"/>
                            <a:gd name="connsiteY31" fmla="*/ 511791 h 682388"/>
                            <a:gd name="connsiteX32" fmla="*/ 634621 w 764275"/>
                            <a:gd name="connsiteY32" fmla="*/ 450376 h 682388"/>
                            <a:gd name="connsiteX33" fmla="*/ 641445 w 764275"/>
                            <a:gd name="connsiteY33" fmla="*/ 429905 h 682388"/>
                            <a:gd name="connsiteX34" fmla="*/ 634621 w 764275"/>
                            <a:gd name="connsiteY34" fmla="*/ 252484 h 682388"/>
                            <a:gd name="connsiteX35" fmla="*/ 607325 w 764275"/>
                            <a:gd name="connsiteY35" fmla="*/ 211541 h 682388"/>
                            <a:gd name="connsiteX36" fmla="*/ 566382 w 764275"/>
                            <a:gd name="connsiteY36" fmla="*/ 197893 h 682388"/>
                            <a:gd name="connsiteX37" fmla="*/ 539086 w 764275"/>
                            <a:gd name="connsiteY37" fmla="*/ 238836 h 682388"/>
                            <a:gd name="connsiteX38" fmla="*/ 511791 w 764275"/>
                            <a:gd name="connsiteY38" fmla="*/ 279779 h 682388"/>
                            <a:gd name="connsiteX39" fmla="*/ 498143 w 764275"/>
                            <a:gd name="connsiteY39" fmla="*/ 300251 h 682388"/>
                            <a:gd name="connsiteX40" fmla="*/ 484495 w 764275"/>
                            <a:gd name="connsiteY40" fmla="*/ 341194 h 682388"/>
                            <a:gd name="connsiteX41" fmla="*/ 477672 w 764275"/>
                            <a:gd name="connsiteY41" fmla="*/ 361666 h 682388"/>
                            <a:gd name="connsiteX42" fmla="*/ 470848 w 764275"/>
                            <a:gd name="connsiteY42" fmla="*/ 388961 h 682388"/>
                            <a:gd name="connsiteX43" fmla="*/ 498143 w 764275"/>
                            <a:gd name="connsiteY43" fmla="*/ 498143 h 682388"/>
                            <a:gd name="connsiteX44" fmla="*/ 504967 w 764275"/>
                            <a:gd name="connsiteY44" fmla="*/ 518615 h 682388"/>
                            <a:gd name="connsiteX45" fmla="*/ 518615 w 764275"/>
                            <a:gd name="connsiteY45" fmla="*/ 539087 h 682388"/>
                            <a:gd name="connsiteX46" fmla="*/ 532263 w 764275"/>
                            <a:gd name="connsiteY46" fmla="*/ 580030 h 682388"/>
                            <a:gd name="connsiteX47" fmla="*/ 552734 w 764275"/>
                            <a:gd name="connsiteY47" fmla="*/ 620973 h 682388"/>
                            <a:gd name="connsiteX48" fmla="*/ 573206 w 764275"/>
                            <a:gd name="connsiteY48" fmla="*/ 634621 h 682388"/>
                            <a:gd name="connsiteX49" fmla="*/ 627797 w 764275"/>
                            <a:gd name="connsiteY49" fmla="*/ 668741 h 682388"/>
                            <a:gd name="connsiteX50" fmla="*/ 648269 w 764275"/>
                            <a:gd name="connsiteY50" fmla="*/ 675564 h 682388"/>
                            <a:gd name="connsiteX51" fmla="*/ 668740 w 764275"/>
                            <a:gd name="connsiteY51" fmla="*/ 682388 h 682388"/>
                            <a:gd name="connsiteX52" fmla="*/ 689212 w 764275"/>
                            <a:gd name="connsiteY52" fmla="*/ 675564 h 682388"/>
                            <a:gd name="connsiteX53" fmla="*/ 709683 w 764275"/>
                            <a:gd name="connsiteY53" fmla="*/ 634621 h 682388"/>
                            <a:gd name="connsiteX54" fmla="*/ 702860 w 764275"/>
                            <a:gd name="connsiteY54" fmla="*/ 580030 h 682388"/>
                            <a:gd name="connsiteX55" fmla="*/ 682388 w 764275"/>
                            <a:gd name="connsiteY55" fmla="*/ 566382 h 682388"/>
                            <a:gd name="connsiteX56" fmla="*/ 586854 w 764275"/>
                            <a:gd name="connsiteY56" fmla="*/ 552735 h 682388"/>
                            <a:gd name="connsiteX57" fmla="*/ 559558 w 764275"/>
                            <a:gd name="connsiteY57" fmla="*/ 559558 h 682388"/>
                            <a:gd name="connsiteX58" fmla="*/ 566382 w 764275"/>
                            <a:gd name="connsiteY58" fmla="*/ 600502 h 682388"/>
                            <a:gd name="connsiteX59" fmla="*/ 573206 w 764275"/>
                            <a:gd name="connsiteY59" fmla="*/ 620973 h 682388"/>
                            <a:gd name="connsiteX60" fmla="*/ 614149 w 764275"/>
                            <a:gd name="connsiteY60" fmla="*/ 648269 h 682388"/>
                            <a:gd name="connsiteX61" fmla="*/ 655092 w 764275"/>
                            <a:gd name="connsiteY61" fmla="*/ 661917 h 682388"/>
                            <a:gd name="connsiteX62" fmla="*/ 716507 w 764275"/>
                            <a:gd name="connsiteY62" fmla="*/ 655093 h 682388"/>
                            <a:gd name="connsiteX63" fmla="*/ 730155 w 764275"/>
                            <a:gd name="connsiteY63" fmla="*/ 634621 h 682388"/>
                            <a:gd name="connsiteX64" fmla="*/ 750627 w 764275"/>
                            <a:gd name="connsiteY64" fmla="*/ 559558 h 682388"/>
                            <a:gd name="connsiteX65" fmla="*/ 757451 w 764275"/>
                            <a:gd name="connsiteY65" fmla="*/ 539087 h 682388"/>
                            <a:gd name="connsiteX66" fmla="*/ 764275 w 764275"/>
                            <a:gd name="connsiteY66" fmla="*/ 464024 h 682388"/>
                            <a:gd name="connsiteX67" fmla="*/ 757451 w 764275"/>
                            <a:gd name="connsiteY67" fmla="*/ 307075 h 682388"/>
                            <a:gd name="connsiteX68" fmla="*/ 743803 w 764275"/>
                            <a:gd name="connsiteY68" fmla="*/ 266132 h 682388"/>
                            <a:gd name="connsiteX69" fmla="*/ 736979 w 764275"/>
                            <a:gd name="connsiteY69" fmla="*/ 245660 h 682388"/>
                            <a:gd name="connsiteX70" fmla="*/ 723331 w 764275"/>
                            <a:gd name="connsiteY70" fmla="*/ 225188 h 682388"/>
                            <a:gd name="connsiteX71" fmla="*/ 709683 w 764275"/>
                            <a:gd name="connsiteY71" fmla="*/ 184245 h 682388"/>
                            <a:gd name="connsiteX72" fmla="*/ 702860 w 764275"/>
                            <a:gd name="connsiteY72" fmla="*/ 163773 h 682388"/>
                            <a:gd name="connsiteX73" fmla="*/ 682388 w 764275"/>
                            <a:gd name="connsiteY73" fmla="*/ 150126 h 682388"/>
                            <a:gd name="connsiteX74" fmla="*/ 675564 w 764275"/>
                            <a:gd name="connsiteY74" fmla="*/ 129654 h 682388"/>
                            <a:gd name="connsiteX75" fmla="*/ 614149 w 764275"/>
                            <a:gd name="connsiteY75" fmla="*/ 81887 h 682388"/>
                            <a:gd name="connsiteX76" fmla="*/ 593677 w 764275"/>
                            <a:gd name="connsiteY76" fmla="*/ 68239 h 682388"/>
                            <a:gd name="connsiteX77" fmla="*/ 573206 w 764275"/>
                            <a:gd name="connsiteY77" fmla="*/ 54591 h 682388"/>
                            <a:gd name="connsiteX78" fmla="*/ 518615 w 764275"/>
                            <a:gd name="connsiteY78" fmla="*/ 40943 h 682388"/>
                            <a:gd name="connsiteX79" fmla="*/ 477672 w 764275"/>
                            <a:gd name="connsiteY79" fmla="*/ 27296 h 682388"/>
                            <a:gd name="connsiteX80" fmla="*/ 436728 w 764275"/>
                            <a:gd name="connsiteY80" fmla="*/ 13648 h 682388"/>
                            <a:gd name="connsiteX81" fmla="*/ 416257 w 764275"/>
                            <a:gd name="connsiteY81" fmla="*/ 6824 h 682388"/>
                            <a:gd name="connsiteX82" fmla="*/ 375313 w 764275"/>
                            <a:gd name="connsiteY82" fmla="*/ 0 h 682388"/>
                            <a:gd name="connsiteX83" fmla="*/ 232012 w 764275"/>
                            <a:gd name="connsiteY83" fmla="*/ 13648 h 682388"/>
                            <a:gd name="connsiteX84" fmla="*/ 191069 w 764275"/>
                            <a:gd name="connsiteY84" fmla="*/ 27296 h 682388"/>
                            <a:gd name="connsiteX85" fmla="*/ 129654 w 764275"/>
                            <a:gd name="connsiteY85" fmla="*/ 54591 h 682388"/>
                            <a:gd name="connsiteX86" fmla="*/ 109182 w 764275"/>
                            <a:gd name="connsiteY86" fmla="*/ 61415 h 682388"/>
                            <a:gd name="connsiteX87" fmla="*/ 88710 w 764275"/>
                            <a:gd name="connsiteY87" fmla="*/ 68239 h 682388"/>
                            <a:gd name="connsiteX88" fmla="*/ 54591 w 764275"/>
                            <a:gd name="connsiteY88" fmla="*/ 95535 h 682388"/>
                            <a:gd name="connsiteX89" fmla="*/ 40943 w 764275"/>
                            <a:gd name="connsiteY89" fmla="*/ 116006 h 682388"/>
                            <a:gd name="connsiteX90" fmla="*/ 20472 w 764275"/>
                            <a:gd name="connsiteY90" fmla="*/ 129654 h 682388"/>
                            <a:gd name="connsiteX91" fmla="*/ 0 w 764275"/>
                            <a:gd name="connsiteY91" fmla="*/ 232012 h 682388"/>
                            <a:gd name="connsiteX92" fmla="*/ 6824 w 764275"/>
                            <a:gd name="connsiteY92" fmla="*/ 313899 h 682388"/>
                            <a:gd name="connsiteX93" fmla="*/ 34119 w 764275"/>
                            <a:gd name="connsiteY93" fmla="*/ 409433 h 682388"/>
                            <a:gd name="connsiteX94" fmla="*/ 47767 w 764275"/>
                            <a:gd name="connsiteY94" fmla="*/ 450376 h 682388"/>
                            <a:gd name="connsiteX95" fmla="*/ 75063 w 764275"/>
                            <a:gd name="connsiteY95" fmla="*/ 491320 h 682388"/>
                            <a:gd name="connsiteX96" fmla="*/ 102358 w 764275"/>
                            <a:gd name="connsiteY96" fmla="*/ 532263 h 682388"/>
                            <a:gd name="connsiteX97" fmla="*/ 122830 w 764275"/>
                            <a:gd name="connsiteY97" fmla="*/ 545911 h 682388"/>
                            <a:gd name="connsiteX98" fmla="*/ 177421 w 764275"/>
                            <a:gd name="connsiteY98" fmla="*/ 593678 h 682388"/>
                            <a:gd name="connsiteX99" fmla="*/ 218364 w 764275"/>
                            <a:gd name="connsiteY99" fmla="*/ 620973 h 682388"/>
                            <a:gd name="connsiteX100" fmla="*/ 238836 w 764275"/>
                            <a:gd name="connsiteY100" fmla="*/ 634621 h 682388"/>
                            <a:gd name="connsiteX101" fmla="*/ 286603 w 764275"/>
                            <a:gd name="connsiteY101" fmla="*/ 648269 h 682388"/>
                            <a:gd name="connsiteX102" fmla="*/ 334370 w 764275"/>
                            <a:gd name="connsiteY102" fmla="*/ 661917 h 682388"/>
                            <a:gd name="connsiteX103" fmla="*/ 375313 w 764275"/>
                            <a:gd name="connsiteY103" fmla="*/ 655093 h 682388"/>
                            <a:gd name="connsiteX104" fmla="*/ 416257 w 764275"/>
                            <a:gd name="connsiteY104" fmla="*/ 641445 h 682388"/>
                            <a:gd name="connsiteX105" fmla="*/ 443552 w 764275"/>
                            <a:gd name="connsiteY105" fmla="*/ 607326 h 682388"/>
                            <a:gd name="connsiteX106" fmla="*/ 477672 w 764275"/>
                            <a:gd name="connsiteY106" fmla="*/ 573206 h 682388"/>
                            <a:gd name="connsiteX107" fmla="*/ 484495 w 764275"/>
                            <a:gd name="connsiteY107" fmla="*/ 539087 h 682388"/>
                            <a:gd name="connsiteX108" fmla="*/ 491319 w 764275"/>
                            <a:gd name="connsiteY108" fmla="*/ 518615 h 682388"/>
                            <a:gd name="connsiteX109" fmla="*/ 484495 w 764275"/>
                            <a:gd name="connsiteY109" fmla="*/ 436729 h 682388"/>
                            <a:gd name="connsiteX110" fmla="*/ 450376 w 764275"/>
                            <a:gd name="connsiteY110" fmla="*/ 375314 h 682388"/>
                            <a:gd name="connsiteX111" fmla="*/ 436728 w 764275"/>
                            <a:gd name="connsiteY111" fmla="*/ 354842 h 682388"/>
                            <a:gd name="connsiteX112" fmla="*/ 429904 w 764275"/>
                            <a:gd name="connsiteY112" fmla="*/ 334370 h 682388"/>
                            <a:gd name="connsiteX113" fmla="*/ 395785 w 764275"/>
                            <a:gd name="connsiteY113" fmla="*/ 307075 h 682388"/>
                            <a:gd name="connsiteX114" fmla="*/ 354842 w 764275"/>
                            <a:gd name="connsiteY114" fmla="*/ 279779 h 682388"/>
                            <a:gd name="connsiteX115" fmla="*/ 245660 w 764275"/>
                            <a:gd name="connsiteY115" fmla="*/ 293427 h 682388"/>
                            <a:gd name="connsiteX116" fmla="*/ 225188 w 764275"/>
                            <a:gd name="connsiteY116" fmla="*/ 307075 h 682388"/>
                            <a:gd name="connsiteX117" fmla="*/ 211540 w 764275"/>
                            <a:gd name="connsiteY117" fmla="*/ 327546 h 682388"/>
                            <a:gd name="connsiteX118" fmla="*/ 232012 w 764275"/>
                            <a:gd name="connsiteY118" fmla="*/ 464024 h 682388"/>
                            <a:gd name="connsiteX119" fmla="*/ 252483 w 764275"/>
                            <a:gd name="connsiteY119" fmla="*/ 477672 h 682388"/>
                            <a:gd name="connsiteX120" fmla="*/ 259307 w 764275"/>
                            <a:gd name="connsiteY120" fmla="*/ 498143 h 682388"/>
                            <a:gd name="connsiteX121" fmla="*/ 320722 w 764275"/>
                            <a:gd name="connsiteY121" fmla="*/ 532263 h 682388"/>
                            <a:gd name="connsiteX122" fmla="*/ 354842 w 764275"/>
                            <a:gd name="connsiteY122" fmla="*/ 525439 h 682388"/>
                            <a:gd name="connsiteX123" fmla="*/ 361666 w 764275"/>
                            <a:gd name="connsiteY123" fmla="*/ 484496 h 68238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</a:cxnLst>
                          <a:rect l="l" t="t" r="r" b="b"/>
                          <a:pathLst>
                            <a:path w="764275" h="682388">
                              <a:moveTo>
                                <a:pt x="129654" y="122830"/>
                              </a:moveTo>
                              <a:cubicBezTo>
                                <a:pt x="96859" y="308664"/>
                                <a:pt x="98984" y="251943"/>
                                <a:pt x="116006" y="518615"/>
                              </a:cubicBezTo>
                              <a:cubicBezTo>
                                <a:pt x="118715" y="561059"/>
                                <a:pt x="128867" y="554520"/>
                                <a:pt x="150125" y="580030"/>
                              </a:cubicBezTo>
                              <a:cubicBezTo>
                                <a:pt x="178555" y="614147"/>
                                <a:pt x="146716" y="589131"/>
                                <a:pt x="184245" y="614149"/>
                              </a:cubicBezTo>
                              <a:cubicBezTo>
                                <a:pt x="202442" y="611875"/>
                                <a:pt x="221809" y="614137"/>
                                <a:pt x="238836" y="607326"/>
                              </a:cubicBezTo>
                              <a:cubicBezTo>
                                <a:pt x="251817" y="602133"/>
                                <a:pt x="253973" y="575984"/>
                                <a:pt x="259307" y="566382"/>
                              </a:cubicBezTo>
                              <a:cubicBezTo>
                                <a:pt x="267273" y="552044"/>
                                <a:pt x="281416" y="541000"/>
                                <a:pt x="286603" y="525439"/>
                              </a:cubicBezTo>
                              <a:cubicBezTo>
                                <a:pt x="296020" y="497187"/>
                                <a:pt x="289437" y="510952"/>
                                <a:pt x="307075" y="484496"/>
                              </a:cubicBezTo>
                              <a:cubicBezTo>
                                <a:pt x="314672" y="461703"/>
                                <a:pt x="315011" y="462428"/>
                                <a:pt x="320722" y="436729"/>
                              </a:cubicBezTo>
                              <a:cubicBezTo>
                                <a:pt x="323238" y="425407"/>
                                <a:pt x="324733" y="413861"/>
                                <a:pt x="327546" y="402609"/>
                              </a:cubicBezTo>
                              <a:cubicBezTo>
                                <a:pt x="329291" y="395631"/>
                                <a:pt x="332394" y="389054"/>
                                <a:pt x="334370" y="382138"/>
                              </a:cubicBezTo>
                              <a:cubicBezTo>
                                <a:pt x="336947" y="373120"/>
                                <a:pt x="338499" y="363825"/>
                                <a:pt x="341194" y="354842"/>
                              </a:cubicBezTo>
                              <a:cubicBezTo>
                                <a:pt x="345328" y="341063"/>
                                <a:pt x="354842" y="313899"/>
                                <a:pt x="354842" y="313899"/>
                              </a:cubicBezTo>
                              <a:cubicBezTo>
                                <a:pt x="357117" y="286603"/>
                                <a:pt x="358269" y="259191"/>
                                <a:pt x="361666" y="232012"/>
                              </a:cubicBezTo>
                              <a:cubicBezTo>
                                <a:pt x="364857" y="206480"/>
                                <a:pt x="369647" y="206910"/>
                                <a:pt x="375313" y="184245"/>
                              </a:cubicBezTo>
                              <a:cubicBezTo>
                                <a:pt x="378126" y="172993"/>
                                <a:pt x="382137" y="161724"/>
                                <a:pt x="382137" y="150126"/>
                              </a:cubicBezTo>
                              <a:cubicBezTo>
                                <a:pt x="382137" y="142933"/>
                                <a:pt x="377588" y="163773"/>
                                <a:pt x="375313" y="170597"/>
                              </a:cubicBezTo>
                              <a:cubicBezTo>
                                <a:pt x="373038" y="188794"/>
                                <a:pt x="371504" y="207099"/>
                                <a:pt x="368489" y="225188"/>
                              </a:cubicBezTo>
                              <a:cubicBezTo>
                                <a:pt x="365632" y="242333"/>
                                <a:pt x="360253" y="256724"/>
                                <a:pt x="354842" y="272955"/>
                              </a:cubicBezTo>
                              <a:cubicBezTo>
                                <a:pt x="357117" y="343469"/>
                                <a:pt x="357753" y="414054"/>
                                <a:pt x="361666" y="484496"/>
                              </a:cubicBezTo>
                              <a:cubicBezTo>
                                <a:pt x="362309" y="496076"/>
                                <a:pt x="365437" y="507425"/>
                                <a:pt x="368489" y="518615"/>
                              </a:cubicBezTo>
                              <a:cubicBezTo>
                                <a:pt x="372274" y="532494"/>
                                <a:pt x="377588" y="545910"/>
                                <a:pt x="382137" y="559558"/>
                              </a:cubicBezTo>
                              <a:lnTo>
                                <a:pt x="388961" y="580030"/>
                              </a:lnTo>
                              <a:cubicBezTo>
                                <a:pt x="391236" y="586854"/>
                                <a:pt x="389800" y="596512"/>
                                <a:pt x="395785" y="600502"/>
                              </a:cubicBezTo>
                              <a:lnTo>
                                <a:pt x="436728" y="627797"/>
                              </a:lnTo>
                              <a:cubicBezTo>
                                <a:pt x="443552" y="632346"/>
                                <a:pt x="449419" y="638851"/>
                                <a:pt x="457200" y="641445"/>
                              </a:cubicBezTo>
                              <a:lnTo>
                                <a:pt x="477672" y="648269"/>
                              </a:lnTo>
                              <a:cubicBezTo>
                                <a:pt x="484496" y="645994"/>
                                <a:pt x="493057" y="646531"/>
                                <a:pt x="498143" y="641445"/>
                              </a:cubicBezTo>
                              <a:cubicBezTo>
                                <a:pt x="503229" y="636359"/>
                                <a:pt x="501750" y="627407"/>
                                <a:pt x="504967" y="620973"/>
                              </a:cubicBezTo>
                              <a:cubicBezTo>
                                <a:pt x="517313" y="596281"/>
                                <a:pt x="515476" y="601548"/>
                                <a:pt x="539086" y="593678"/>
                              </a:cubicBezTo>
                              <a:cubicBezTo>
                                <a:pt x="552734" y="580030"/>
                                <a:pt x="569324" y="568795"/>
                                <a:pt x="580030" y="552735"/>
                              </a:cubicBezTo>
                              <a:cubicBezTo>
                                <a:pt x="599030" y="524233"/>
                                <a:pt x="587878" y="538062"/>
                                <a:pt x="614149" y="511791"/>
                              </a:cubicBezTo>
                              <a:lnTo>
                                <a:pt x="634621" y="450376"/>
                              </a:lnTo>
                              <a:lnTo>
                                <a:pt x="641445" y="429905"/>
                              </a:lnTo>
                              <a:cubicBezTo>
                                <a:pt x="639170" y="370765"/>
                                <a:pt x="643758" y="310959"/>
                                <a:pt x="634621" y="252484"/>
                              </a:cubicBezTo>
                              <a:cubicBezTo>
                                <a:pt x="632089" y="236278"/>
                                <a:pt x="622886" y="216728"/>
                                <a:pt x="607325" y="211541"/>
                              </a:cubicBezTo>
                              <a:lnTo>
                                <a:pt x="566382" y="197893"/>
                              </a:lnTo>
                              <a:cubicBezTo>
                                <a:pt x="520952" y="243321"/>
                                <a:pt x="563774" y="194398"/>
                                <a:pt x="539086" y="238836"/>
                              </a:cubicBezTo>
                              <a:cubicBezTo>
                                <a:pt x="531120" y="253174"/>
                                <a:pt x="520889" y="266131"/>
                                <a:pt x="511791" y="279779"/>
                              </a:cubicBezTo>
                              <a:cubicBezTo>
                                <a:pt x="507242" y="286603"/>
                                <a:pt x="500737" y="292470"/>
                                <a:pt x="498143" y="300251"/>
                              </a:cubicBezTo>
                              <a:lnTo>
                                <a:pt x="484495" y="341194"/>
                              </a:lnTo>
                              <a:cubicBezTo>
                                <a:pt x="482220" y="348018"/>
                                <a:pt x="479417" y="354688"/>
                                <a:pt x="477672" y="361666"/>
                              </a:cubicBezTo>
                              <a:lnTo>
                                <a:pt x="470848" y="388961"/>
                              </a:lnTo>
                              <a:cubicBezTo>
                                <a:pt x="487317" y="471309"/>
                                <a:pt x="477159" y="435192"/>
                                <a:pt x="498143" y="498143"/>
                              </a:cubicBezTo>
                              <a:cubicBezTo>
                                <a:pt x="500418" y="504967"/>
                                <a:pt x="500977" y="512630"/>
                                <a:pt x="504967" y="518615"/>
                              </a:cubicBezTo>
                              <a:cubicBezTo>
                                <a:pt x="509516" y="525439"/>
                                <a:pt x="515284" y="531592"/>
                                <a:pt x="518615" y="539087"/>
                              </a:cubicBezTo>
                              <a:cubicBezTo>
                                <a:pt x="524458" y="552233"/>
                                <a:pt x="527714" y="566382"/>
                                <a:pt x="532263" y="580030"/>
                              </a:cubicBezTo>
                              <a:cubicBezTo>
                                <a:pt x="537814" y="596683"/>
                                <a:pt x="539503" y="607742"/>
                                <a:pt x="552734" y="620973"/>
                              </a:cubicBezTo>
                              <a:cubicBezTo>
                                <a:pt x="558533" y="626772"/>
                                <a:pt x="566382" y="630072"/>
                                <a:pt x="573206" y="634621"/>
                              </a:cubicBezTo>
                              <a:cubicBezTo>
                                <a:pt x="594833" y="667062"/>
                                <a:pt x="579074" y="652501"/>
                                <a:pt x="627797" y="668741"/>
                              </a:cubicBezTo>
                              <a:lnTo>
                                <a:pt x="648269" y="675564"/>
                              </a:lnTo>
                              <a:lnTo>
                                <a:pt x="668740" y="682388"/>
                              </a:lnTo>
                              <a:cubicBezTo>
                                <a:pt x="675564" y="680113"/>
                                <a:pt x="683595" y="680057"/>
                                <a:pt x="689212" y="675564"/>
                              </a:cubicBezTo>
                              <a:cubicBezTo>
                                <a:pt x="701240" y="665942"/>
                                <a:pt x="705188" y="648109"/>
                                <a:pt x="709683" y="634621"/>
                              </a:cubicBezTo>
                              <a:cubicBezTo>
                                <a:pt x="707409" y="616424"/>
                                <a:pt x="709671" y="597057"/>
                                <a:pt x="702860" y="580030"/>
                              </a:cubicBezTo>
                              <a:cubicBezTo>
                                <a:pt x="699814" y="572415"/>
                                <a:pt x="689724" y="570050"/>
                                <a:pt x="682388" y="566382"/>
                              </a:cubicBezTo>
                              <a:cubicBezTo>
                                <a:pt x="656132" y="553254"/>
                                <a:pt x="606034" y="554478"/>
                                <a:pt x="586854" y="552735"/>
                              </a:cubicBezTo>
                              <a:cubicBezTo>
                                <a:pt x="577755" y="555009"/>
                                <a:pt x="563252" y="550938"/>
                                <a:pt x="559558" y="559558"/>
                              </a:cubicBezTo>
                              <a:cubicBezTo>
                                <a:pt x="554108" y="572275"/>
                                <a:pt x="563380" y="586995"/>
                                <a:pt x="566382" y="600502"/>
                              </a:cubicBezTo>
                              <a:cubicBezTo>
                                <a:pt x="567942" y="607524"/>
                                <a:pt x="568120" y="615887"/>
                                <a:pt x="573206" y="620973"/>
                              </a:cubicBezTo>
                              <a:cubicBezTo>
                                <a:pt x="584804" y="632571"/>
                                <a:pt x="598588" y="643082"/>
                                <a:pt x="614149" y="648269"/>
                              </a:cubicBezTo>
                              <a:lnTo>
                                <a:pt x="655092" y="661917"/>
                              </a:lnTo>
                              <a:cubicBezTo>
                                <a:pt x="675564" y="659642"/>
                                <a:pt x="697149" y="662132"/>
                                <a:pt x="716507" y="655093"/>
                              </a:cubicBezTo>
                              <a:cubicBezTo>
                                <a:pt x="724215" y="652290"/>
                                <a:pt x="726824" y="642116"/>
                                <a:pt x="730155" y="634621"/>
                              </a:cubicBezTo>
                              <a:cubicBezTo>
                                <a:pt x="746887" y="596975"/>
                                <a:pt x="741453" y="596255"/>
                                <a:pt x="750627" y="559558"/>
                              </a:cubicBezTo>
                              <a:cubicBezTo>
                                <a:pt x="752372" y="552580"/>
                                <a:pt x="755176" y="545911"/>
                                <a:pt x="757451" y="539087"/>
                              </a:cubicBezTo>
                              <a:cubicBezTo>
                                <a:pt x="759726" y="514066"/>
                                <a:pt x="764275" y="489148"/>
                                <a:pt x="764275" y="464024"/>
                              </a:cubicBezTo>
                              <a:cubicBezTo>
                                <a:pt x="764275" y="411658"/>
                                <a:pt x="762840" y="359163"/>
                                <a:pt x="757451" y="307075"/>
                              </a:cubicBezTo>
                              <a:cubicBezTo>
                                <a:pt x="755971" y="292765"/>
                                <a:pt x="748352" y="279780"/>
                                <a:pt x="743803" y="266132"/>
                              </a:cubicBezTo>
                              <a:cubicBezTo>
                                <a:pt x="741528" y="259308"/>
                                <a:pt x="740969" y="251645"/>
                                <a:pt x="736979" y="245660"/>
                              </a:cubicBezTo>
                              <a:cubicBezTo>
                                <a:pt x="732430" y="238836"/>
                                <a:pt x="726662" y="232683"/>
                                <a:pt x="723331" y="225188"/>
                              </a:cubicBezTo>
                              <a:cubicBezTo>
                                <a:pt x="717488" y="212042"/>
                                <a:pt x="714232" y="197893"/>
                                <a:pt x="709683" y="184245"/>
                              </a:cubicBezTo>
                              <a:cubicBezTo>
                                <a:pt x="707408" y="177421"/>
                                <a:pt x="708845" y="167763"/>
                                <a:pt x="702860" y="163773"/>
                              </a:cubicBezTo>
                              <a:lnTo>
                                <a:pt x="682388" y="150126"/>
                              </a:lnTo>
                              <a:cubicBezTo>
                                <a:pt x="680113" y="143302"/>
                                <a:pt x="679554" y="135639"/>
                                <a:pt x="675564" y="129654"/>
                              </a:cubicBezTo>
                              <a:cubicBezTo>
                                <a:pt x="662736" y="110412"/>
                                <a:pt x="630418" y="92733"/>
                                <a:pt x="614149" y="81887"/>
                              </a:cubicBezTo>
                              <a:lnTo>
                                <a:pt x="593677" y="68239"/>
                              </a:lnTo>
                              <a:cubicBezTo>
                                <a:pt x="586853" y="63690"/>
                                <a:pt x="580986" y="57184"/>
                                <a:pt x="573206" y="54591"/>
                              </a:cubicBezTo>
                              <a:cubicBezTo>
                                <a:pt x="511097" y="33888"/>
                                <a:pt x="609181" y="65642"/>
                                <a:pt x="518615" y="40943"/>
                              </a:cubicBezTo>
                              <a:cubicBezTo>
                                <a:pt x="504736" y="37158"/>
                                <a:pt x="491320" y="31845"/>
                                <a:pt x="477672" y="27296"/>
                              </a:cubicBezTo>
                              <a:lnTo>
                                <a:pt x="436728" y="13648"/>
                              </a:lnTo>
                              <a:cubicBezTo>
                                <a:pt x="429904" y="11373"/>
                                <a:pt x="423352" y="8006"/>
                                <a:pt x="416257" y="6824"/>
                              </a:cubicBezTo>
                              <a:lnTo>
                                <a:pt x="375313" y="0"/>
                              </a:lnTo>
                              <a:cubicBezTo>
                                <a:pt x="343037" y="2152"/>
                                <a:pt x="272743" y="3465"/>
                                <a:pt x="232012" y="13648"/>
                              </a:cubicBezTo>
                              <a:cubicBezTo>
                                <a:pt x="218056" y="17137"/>
                                <a:pt x="203039" y="19317"/>
                                <a:pt x="191069" y="27296"/>
                              </a:cubicBezTo>
                              <a:cubicBezTo>
                                <a:pt x="158627" y="48922"/>
                                <a:pt x="178377" y="38350"/>
                                <a:pt x="129654" y="54591"/>
                              </a:cubicBezTo>
                              <a:lnTo>
                                <a:pt x="109182" y="61415"/>
                              </a:lnTo>
                              <a:lnTo>
                                <a:pt x="88710" y="68239"/>
                              </a:lnTo>
                              <a:cubicBezTo>
                                <a:pt x="49604" y="126902"/>
                                <a:pt x="101673" y="57870"/>
                                <a:pt x="54591" y="95535"/>
                              </a:cubicBezTo>
                              <a:cubicBezTo>
                                <a:pt x="48187" y="100658"/>
                                <a:pt x="46742" y="110207"/>
                                <a:pt x="40943" y="116006"/>
                              </a:cubicBezTo>
                              <a:cubicBezTo>
                                <a:pt x="35144" y="121805"/>
                                <a:pt x="27296" y="125105"/>
                                <a:pt x="20472" y="129654"/>
                              </a:cubicBezTo>
                              <a:cubicBezTo>
                                <a:pt x="310" y="190138"/>
                                <a:pt x="8413" y="156299"/>
                                <a:pt x="0" y="232012"/>
                              </a:cubicBezTo>
                              <a:cubicBezTo>
                                <a:pt x="2275" y="259308"/>
                                <a:pt x="2761" y="286812"/>
                                <a:pt x="6824" y="313899"/>
                              </a:cubicBezTo>
                              <a:cubicBezTo>
                                <a:pt x="11497" y="345051"/>
                                <a:pt x="24100" y="379376"/>
                                <a:pt x="34119" y="409433"/>
                              </a:cubicBezTo>
                              <a:cubicBezTo>
                                <a:pt x="34119" y="409434"/>
                                <a:pt x="47766" y="450375"/>
                                <a:pt x="47767" y="450376"/>
                              </a:cubicBezTo>
                              <a:lnTo>
                                <a:pt x="75063" y="491320"/>
                              </a:lnTo>
                              <a:cubicBezTo>
                                <a:pt x="75064" y="491322"/>
                                <a:pt x="102357" y="532262"/>
                                <a:pt x="102358" y="532263"/>
                              </a:cubicBezTo>
                              <a:lnTo>
                                <a:pt x="122830" y="545911"/>
                              </a:lnTo>
                              <a:cubicBezTo>
                                <a:pt x="145576" y="580031"/>
                                <a:pt x="129653" y="561832"/>
                                <a:pt x="177421" y="593678"/>
                              </a:cubicBezTo>
                              <a:lnTo>
                                <a:pt x="218364" y="620973"/>
                              </a:lnTo>
                              <a:cubicBezTo>
                                <a:pt x="225188" y="625522"/>
                                <a:pt x="231055" y="632027"/>
                                <a:pt x="238836" y="634621"/>
                              </a:cubicBezTo>
                              <a:cubicBezTo>
                                <a:pt x="287912" y="650980"/>
                                <a:pt x="226632" y="631134"/>
                                <a:pt x="286603" y="648269"/>
                              </a:cubicBezTo>
                              <a:cubicBezTo>
                                <a:pt x="355141" y="667851"/>
                                <a:pt x="249028" y="640581"/>
                                <a:pt x="334370" y="661917"/>
                              </a:cubicBezTo>
                              <a:cubicBezTo>
                                <a:pt x="348018" y="659642"/>
                                <a:pt x="361890" y="658449"/>
                                <a:pt x="375313" y="655093"/>
                              </a:cubicBezTo>
                              <a:cubicBezTo>
                                <a:pt x="389270" y="651604"/>
                                <a:pt x="416257" y="641445"/>
                                <a:pt x="416257" y="641445"/>
                              </a:cubicBezTo>
                              <a:cubicBezTo>
                                <a:pt x="429540" y="601591"/>
                                <a:pt x="412686" y="638191"/>
                                <a:pt x="443552" y="607326"/>
                              </a:cubicBezTo>
                              <a:cubicBezTo>
                                <a:pt x="489049" y="561830"/>
                                <a:pt x="423076" y="609603"/>
                                <a:pt x="477672" y="573206"/>
                              </a:cubicBezTo>
                              <a:cubicBezTo>
                                <a:pt x="479946" y="561833"/>
                                <a:pt x="481682" y="550339"/>
                                <a:pt x="484495" y="539087"/>
                              </a:cubicBezTo>
                              <a:cubicBezTo>
                                <a:pt x="486239" y="532109"/>
                                <a:pt x="491319" y="525808"/>
                                <a:pt x="491319" y="518615"/>
                              </a:cubicBezTo>
                              <a:cubicBezTo>
                                <a:pt x="491319" y="491225"/>
                                <a:pt x="488115" y="463879"/>
                                <a:pt x="484495" y="436729"/>
                              </a:cubicBezTo>
                              <a:cubicBezTo>
                                <a:pt x="481492" y="414205"/>
                                <a:pt x="461125" y="391437"/>
                                <a:pt x="450376" y="375314"/>
                              </a:cubicBezTo>
                              <a:cubicBezTo>
                                <a:pt x="445827" y="368490"/>
                                <a:pt x="439322" y="362623"/>
                                <a:pt x="436728" y="354842"/>
                              </a:cubicBezTo>
                              <a:cubicBezTo>
                                <a:pt x="434453" y="348018"/>
                                <a:pt x="433121" y="340804"/>
                                <a:pt x="429904" y="334370"/>
                              </a:cubicBezTo>
                              <a:cubicBezTo>
                                <a:pt x="413417" y="301394"/>
                                <a:pt x="423029" y="322211"/>
                                <a:pt x="395785" y="307075"/>
                              </a:cubicBezTo>
                              <a:cubicBezTo>
                                <a:pt x="381447" y="299109"/>
                                <a:pt x="354842" y="279779"/>
                                <a:pt x="354842" y="279779"/>
                              </a:cubicBezTo>
                              <a:cubicBezTo>
                                <a:pt x="337907" y="281082"/>
                                <a:pt x="275120" y="278697"/>
                                <a:pt x="245660" y="293427"/>
                              </a:cubicBezTo>
                              <a:cubicBezTo>
                                <a:pt x="238324" y="297095"/>
                                <a:pt x="232012" y="302526"/>
                                <a:pt x="225188" y="307075"/>
                              </a:cubicBezTo>
                              <a:cubicBezTo>
                                <a:pt x="220639" y="313899"/>
                                <a:pt x="211950" y="319355"/>
                                <a:pt x="211540" y="327546"/>
                              </a:cubicBezTo>
                              <a:cubicBezTo>
                                <a:pt x="209925" y="359852"/>
                                <a:pt x="198766" y="430777"/>
                                <a:pt x="232012" y="464024"/>
                              </a:cubicBezTo>
                              <a:cubicBezTo>
                                <a:pt x="237811" y="469823"/>
                                <a:pt x="245659" y="473123"/>
                                <a:pt x="252483" y="477672"/>
                              </a:cubicBezTo>
                              <a:cubicBezTo>
                                <a:pt x="254758" y="484496"/>
                                <a:pt x="254221" y="493057"/>
                                <a:pt x="259307" y="498143"/>
                              </a:cubicBezTo>
                              <a:cubicBezTo>
                                <a:pt x="282772" y="521607"/>
                                <a:pt x="294979" y="523682"/>
                                <a:pt x="320722" y="532263"/>
                              </a:cubicBezTo>
                              <a:cubicBezTo>
                                <a:pt x="332095" y="529988"/>
                                <a:pt x="345191" y="531873"/>
                                <a:pt x="354842" y="525439"/>
                              </a:cubicBezTo>
                              <a:cubicBezTo>
                                <a:pt x="363824" y="519451"/>
                                <a:pt x="361666" y="492279"/>
                                <a:pt x="361666" y="484496"/>
                              </a:cubicBezTo>
                            </a:path>
                          </a:pathLst>
                        </a:cu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04BDB5" id="Полилиния: фигура 9" o:spid="_x0000_s1026" style="position:absolute;margin-left:537.15pt;margin-top:24.2pt;width:60.2pt;height:53.7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64275,6823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" path="m129654,122830c96859,308664,98984,251943,116006,518615v2709,42444,12861,35905,34119,61415c178555,614147,146716,589131,184245,614149v18197,-2274,37564,-12,54591,-6823c251817,602133,253973,575984,259307,566382v7966,-14338,22109,-25382,27296,-40943c296020,497187,289437,510952,307075,484496v7597,-22793,7936,-22068,13647,-47767c323238,425407,324733,413861,327546,402609v1745,-6978,4848,-13555,6824,-20471c336947,373120,338499,363825,341194,354842v4134,-13779,13648,-40943,13648,-40943c357117,286603,358269,259191,361666,232012v3191,-25532,7981,-25102,13647,-47767c378126,172993,382137,161724,382137,150126v,-7193,-4549,13647,-6824,20471c373038,188794,371504,207099,368489,225188v-2857,17145,-8236,31536,-13647,47767c357117,343469,357753,414054,361666,484496v643,11580,3771,22929,6823,34119c372274,532494,377588,545910,382137,559558r6824,20472c391236,586854,389800,596512,395785,600502r40943,27295c443552,632346,449419,638851,457200,641445r20472,6824c484496,645994,493057,646531,498143,641445v5086,-5086,3607,-14038,6824,-20472c517313,596281,515476,601548,539086,593678v13648,-13648,30238,-24883,40944,-40943c599030,524233,587878,538062,614149,511791r20472,-61415l641445,429905v-2275,-59140,2313,-118946,-6824,-177421c632089,236278,622886,216728,607325,211541l566382,197893v-45430,45428,-2608,-3495,-27296,40943c531120,253174,520889,266131,511791,279779v-4549,6824,-11054,12691,-13648,20472l484495,341194v-2275,6824,-5078,13494,-6823,20472l470848,388961v16469,82348,6311,46231,27295,109182c500418,504967,500977,512630,504967,518615v4549,6824,10317,12977,13648,20472c524458,552233,527714,566382,532263,580030v5551,16653,7240,27712,20471,40943c558533,626772,566382,630072,573206,634621v21627,32441,5868,17880,54591,34120l648269,675564r20471,6824c675564,680113,683595,680057,689212,675564v12028,-9622,15976,-27455,20471,-40943c707409,616424,709671,597057,702860,580030v-3046,-7615,-13136,-9980,-20472,-13648c656132,553254,606034,554478,586854,552735v-9099,2274,-23602,-1797,-27296,6823c554108,572275,563380,586995,566382,600502v1560,7022,1738,15385,6824,20471c584804,632571,598588,643082,614149,648269r40943,13648c675564,659642,697149,662132,716507,655093v7708,-2803,10317,-12977,13648,-20472c746887,596975,741453,596255,750627,559558v1745,-6978,4549,-13647,6824,-20471c759726,514066,764275,489148,764275,464024v,-52366,-1435,-104861,-6824,-156949c755971,292765,748352,279780,743803,266132v-2275,-6824,-2834,-14487,-6824,-20472c732430,238836,726662,232683,723331,225188v-5843,-13146,-9099,-27295,-13648,-40943c707408,177421,708845,167763,702860,163773l682388,150126v-2275,-6824,-2834,-14487,-6824,-20472c662736,110412,630418,92733,614149,81887l593677,68239c586853,63690,580986,57184,573206,54591,511097,33888,609181,65642,518615,40943,504736,37158,491320,31845,477672,27296l436728,13648c429904,11373,423352,8006,416257,6824l375313,c343037,2152,272743,3465,232012,13648v-13956,3489,-28973,5669,-40943,13648c158627,48922,178377,38350,129654,54591r-20472,6824l88710,68239c49604,126902,101673,57870,54591,95535v-6404,5123,-7849,14672,-13648,20471c35144,121805,27296,125105,20472,129654,310,190138,8413,156299,,232012v2275,27296,2761,54800,6824,81887c11497,345051,24100,379376,34119,409433v,1,13647,40942,13648,40943l75063,491320v1,2,27294,40942,27295,40943l122830,545911v22746,34120,6823,15921,54591,47767l218364,620973v6824,4549,12691,11054,20472,13648c287912,650980,226632,631134,286603,648269v68538,19582,-37575,-7688,47767,13648c348018,659642,361890,658449,375313,655093v13957,-3489,40944,-13648,40944,-13648c429540,601591,412686,638191,443552,607326v45497,-45496,-20476,2277,34120,-34120c479946,561833,481682,550339,484495,539087v1744,-6978,6824,-13279,6824,-20472c491319,491225,488115,463879,484495,436729v-3003,-22524,-23370,-45292,-34119,-61415c445827,368490,439322,362623,436728,354842v-2275,-6824,-3607,-14038,-6824,-20472c413417,301394,423029,322211,395785,307075v-14338,-7966,-40943,-27296,-40943,-27296c337907,281082,275120,278697,245660,293427v-7336,3668,-13648,9099,-20472,13648c220639,313899,211950,319355,211540,327546v-1615,32306,-12774,103231,20472,136478c237811,469823,245659,473123,252483,477672v2275,6824,1738,15385,6824,20471c282772,521607,294979,523682,320722,532263v11373,-2275,24469,-390,34120,-6824c363824,519451,361666,492279,361666,484496e" filled="f" strokecolor="black [3213]" strokeweight="1pt">
                <v:path arrowok="t" o:connecttype="custom" o:connectlocs="129654,122830;116006,518615;150125,580030;184245,614149;238836,607326;259307,566382;286603,525439;307075,484496;320722,436729;327546,402609;334370,382138;341194,354842;354842,313899;361666,232012;375313,184245;382137,150126;375313,170597;368489,225188;354842,272955;361666,484496;368489,518615;382137,559558;388961,580030;395785,600502;436728,627797;457200,641445;477672,648269;498143,641445;504967,620973;539086,593678;580030,552735;614149,511791;634621,450376;641445,429905;634621,252484;607325,211541;566382,197893;539086,238836;511791,279779;498143,300251;484495,341194;477672,361666;470848,388961;498143,498143;504967,518615;518615,539087;532263,580030;552734,620973;573206,634621;627797,668741;648269,675564;668740,682388;689212,675564;709683,634621;702860,580030;682388,566382;586854,552735;559558,559558;566382,600502;573206,620973;614149,648269;655092,661917;716507,655093;730155,634621;750627,559558;757451,539087;764275,464024;757451,307075;743803,266132;736979,245660;723331,225188;709683,184245;702860,163773;682388,150126;675564,129654;614149,81887;593677,68239;573206,54591;518615,40943;477672,27296;436728,13648;416257,6824;375313,0;232012,13648;191069,27296;129654,54591;109182,61415;88710,68239;54591,95535;40943,116006;20472,129654;0,232012;6824,313899;34119,409433;47767,450376;75063,491320;102358,532263;122830,545911;177421,593678;218364,620973;238836,634621;286603,648269;334370,661917;375313,655093;416257,641445;443552,607326;477672,573206;484495,539087;491319,518615;484495,436729;450376,375314;436728,354842;429904,334370;395785,307075;354842,279779;245660,293427;225188,307075;211540,327546;232012,464024;252483,477672;259307,498143;320722,532263;354842,525439;361666,484496" o:connectangles="0,0,0,0,0,0,0,0,0,0,0,0,0,0,0,0,0,0,0,0,0,0,0,0,0,0,0,0,0,0,0,0,0,0,0,0,0,0,0,0,0,0,0,0,0,0,0,0,0,0,0,0,0,0,0,0,0,0,0,0,0,0,0,0,0,0,0,0,0,0,0,0,0,0,0,0,0,0,0,0,0,0,0,0,0,0,0,0,0,0,0,0,0,0,0,0,0,0,0,0,0,0,0,0,0,0,0,0,0,0,0,0,0,0,0,0,0,0,0,0,0,0,0,0"/>
              </v:shape>
            </w:pict>
          </mc:Fallback>
        </mc:AlternateContent>
      </w:r>
      <w:r w:rsidR="005B7C72" w:rsidRPr="0054101B">
        <w:rPr>
          <w:rFonts w:ascii="Monotype Corsiva" w:hAnsi="Monotype Corsiva"/>
          <w:sz w:val="44"/>
          <w:szCs w:val="40"/>
          <w:lang w:val="ru-RU"/>
        </w:rPr>
        <w:t>П</w:t>
      </w:r>
      <w:r w:rsidRPr="0054101B">
        <w:rPr>
          <w:rFonts w:ascii="Monotype Corsiva" w:hAnsi="Monotype Corsiva"/>
          <w:sz w:val="44"/>
          <w:szCs w:val="40"/>
          <w:lang w:val="ru-RU"/>
        </w:rPr>
        <w:t>.</w:t>
      </w:r>
      <w:r w:rsidR="005B7C72" w:rsidRPr="0054101B">
        <w:rPr>
          <w:rFonts w:ascii="Monotype Corsiva" w:hAnsi="Monotype Corsiva"/>
          <w:sz w:val="44"/>
          <w:szCs w:val="40"/>
          <w:lang w:val="ru-RU"/>
        </w:rPr>
        <w:t>В</w:t>
      </w:r>
      <w:r w:rsidRPr="0054101B">
        <w:rPr>
          <w:rFonts w:ascii="Monotype Corsiva" w:hAnsi="Monotype Corsiva"/>
          <w:sz w:val="44"/>
          <w:szCs w:val="40"/>
          <w:lang w:val="ru-RU"/>
        </w:rPr>
        <w:t>.</w:t>
      </w:r>
      <w:r w:rsidR="00C4591D" w:rsidRPr="0054101B">
        <w:rPr>
          <w:rFonts w:ascii="Monotype Corsiva" w:hAnsi="Monotype Corsiva"/>
          <w:sz w:val="44"/>
          <w:szCs w:val="40"/>
          <w:lang w:val="ru-RU"/>
        </w:rPr>
        <w:t xml:space="preserve"> </w:t>
      </w:r>
      <w:r w:rsidR="005B7C72" w:rsidRPr="0054101B">
        <w:rPr>
          <w:rFonts w:ascii="Monotype Corsiva" w:hAnsi="Monotype Corsiva"/>
          <w:sz w:val="44"/>
          <w:szCs w:val="40"/>
          <w:lang w:val="ru-RU"/>
        </w:rPr>
        <w:t>Иванов</w:t>
      </w:r>
    </w:p>
    <w:p w14:paraId="04B9A209" w14:textId="3C6F5672" w:rsidR="008D0783" w:rsidRPr="0054101B" w:rsidRDefault="008D0783" w:rsidP="008D0783">
      <w:pPr>
        <w:ind w:left="567" w:right="-1467"/>
        <w:rPr>
          <w:rFonts w:ascii="BankGothic RUSS" w:hAnsi="BankGothic RUSS"/>
          <w:sz w:val="36"/>
          <w:szCs w:val="32"/>
          <w:lang w:val="ru-RU"/>
        </w:rPr>
      </w:pPr>
      <w:r w:rsidRPr="0054101B">
        <w:rPr>
          <w:rFonts w:ascii="BankGothic RUSS" w:hAnsi="BankGothic RUSS"/>
          <w:sz w:val="36"/>
          <w:szCs w:val="32"/>
          <w:lang w:val="ru-RU"/>
        </w:rPr>
        <w:t>2023-08-14</w:t>
      </w:r>
    </w:p>
    <w:sectPr w:rsidR="008D0783" w:rsidRPr="0054101B" w:rsidSect="008D0783">
      <w:pgSz w:w="12240" w:h="15840"/>
      <w:pgMar w:top="2268" w:right="1800" w:bottom="2269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BankGothic RUSS">
    <w:panose1 w:val="020B7200000000000000"/>
    <w:charset w:val="00"/>
    <w:family w:val="swiss"/>
    <w:pitch w:val="variable"/>
    <w:sig w:usb0="00000203" w:usb1="00000000" w:usb2="00000000" w:usb3="00000000" w:csb0="00000005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E40C6"/>
    <w:rsid w:val="00326F90"/>
    <w:rsid w:val="003C67EC"/>
    <w:rsid w:val="0040716F"/>
    <w:rsid w:val="00420B6E"/>
    <w:rsid w:val="00436C49"/>
    <w:rsid w:val="0054101B"/>
    <w:rsid w:val="005B7C72"/>
    <w:rsid w:val="005D1D0E"/>
    <w:rsid w:val="007866B6"/>
    <w:rsid w:val="00786A5B"/>
    <w:rsid w:val="00791CDE"/>
    <w:rsid w:val="008D0783"/>
    <w:rsid w:val="009210F1"/>
    <w:rsid w:val="00AA1D8D"/>
    <w:rsid w:val="00B47730"/>
    <w:rsid w:val="00BF3B58"/>
    <w:rsid w:val="00C4591D"/>
    <w:rsid w:val="00CB0664"/>
    <w:rsid w:val="00D560E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42630FB"/>
  <w14:defaultImageDpi w14:val="300"/>
  <w15:docId w15:val="{17E51B5E-9E62-4688-A453-CA8D4A5CF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1">
    <w:name w:val="Normal"/>
    <w:qFormat/>
    <w:rsid w:val="00FC693F"/>
    <w:rPr>
      <w:rFonts w:ascii="Times New Roman" w:hAnsi="Times New Roman"/>
      <w:sz w:val="24"/>
    </w:rPr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26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68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7E2FDFC-0AB8-46AF-B7D6-E0189B7C9C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27</Words>
  <Characters>158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Павел Иванов</cp:lastModifiedBy>
  <cp:revision>17</cp:revision>
  <dcterms:created xsi:type="dcterms:W3CDTF">2013-12-23T23:15:00Z</dcterms:created>
  <dcterms:modified xsi:type="dcterms:W3CDTF">2023-02-07T16:43:00Z</dcterms:modified>
  <cp:category/>
</cp:coreProperties>
</file>