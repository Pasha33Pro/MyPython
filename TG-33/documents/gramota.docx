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35C3" w14:textId="36A089D5" w:rsidR="002E40C6" w:rsidRPr="0054101B" w:rsidRDefault="00791CDE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noProof/>
          <w:sz w:val="36"/>
          <w:szCs w:val="32"/>
        </w:rPr>
        <w:drawing>
          <wp:inline distT="0" distB="0" distL="0" distR="0" wp14:anchorId="05A774BB" wp14:editId="696D47A6">
            <wp:extent cx="3105150" cy="2537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7" cy="254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настоящий </w:t>
      </w:r>
      <w:r w:rsidRPr="0054101B">
        <w:rPr>
          <w:rFonts w:ascii="BankGothic RUSS" w:hAnsi="BankGothic RUSS"/>
          <w:sz w:val="36"/>
          <w:szCs w:val="32"/>
          <w:lang w:val="ru-RU"/>
        </w:rPr>
        <w:t>Сертификат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</w:r>
      <w:r w:rsidRPr="0054101B">
        <w:rPr>
          <w:rFonts w:ascii="BankGothic RUSS" w:hAnsi="BankGothic RUSS"/>
          <w:sz w:val="36"/>
          <w:szCs w:val="32"/>
          <w:lang w:val="ru-RU"/>
        </w:rPr>
        <w:t>Подтвержд</w:t>
      </w:r>
      <w:r w:rsidR="0054101B" w:rsidRPr="0054101B">
        <w:rPr>
          <w:rFonts w:ascii="BankGothic RUSS" w:hAnsi="BankGothic RUSS"/>
          <w:sz w:val="36"/>
          <w:szCs w:val="32"/>
          <w:lang w:val="ru-RU"/>
        </w:rPr>
        <w:t>ает</w:t>
      </w:r>
      <w:r w:rsidRPr="0054101B">
        <w:rPr>
          <w:rFonts w:ascii="BankGothic RUSS" w:hAnsi="BankGothic RUSS"/>
          <w:sz w:val="36"/>
          <w:szCs w:val="32"/>
          <w:lang w:val="ru-RU"/>
        </w:rPr>
        <w:t>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Pr="0054101B">
        <w:rPr>
          <w:rFonts w:ascii="BankGothic RUSS" w:hAnsi="BankGothic RUSS"/>
          <w:sz w:val="36"/>
          <w:szCs w:val="32"/>
          <w:lang w:val="ru-RU"/>
        </w:rPr>
        <w:t>что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ФИ</w:t>
      </w:r>
      <w:r w:rsidRPr="0054101B">
        <w:rPr>
          <w:rFonts w:ascii="BankGothic RUSS" w:hAnsi="BankGothic RUSS"/>
          <w:sz w:val="36"/>
          <w:szCs w:val="32"/>
          <w:lang w:val="ru-RU"/>
        </w:rPr>
        <w:br/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прош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(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ла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)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сюжетную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игру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,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посвящ</w:t>
      </w:r>
      <w:r w:rsidR="008D0783" w:rsidRPr="0054101B">
        <w:rPr>
          <w:rFonts w:ascii="BankGothic RUSS" w:hAnsi="BankGothic RUSS" w:cs="Calibri"/>
          <w:sz w:val="36"/>
          <w:szCs w:val="32"/>
          <w:lang w:val="ru-RU"/>
        </w:rPr>
        <w:t>е</w:t>
      </w:r>
      <w:r w:rsidR="008D0783" w:rsidRPr="0054101B">
        <w:rPr>
          <w:rFonts w:ascii="BankGothic RUSS" w:hAnsi="BankGothic RUSS" w:cs="BankGothic RUSS"/>
          <w:sz w:val="36"/>
          <w:szCs w:val="32"/>
          <w:lang w:val="ru-RU"/>
        </w:rPr>
        <w:t>нную Кванториуму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>-33,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в честь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 xml:space="preserve">межрегионального хакатона 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br/>
        <w:t>в области</w:t>
      </w:r>
      <w:r w:rsidR="008D0783" w:rsidRPr="0054101B">
        <w:rPr>
          <w:rFonts w:ascii="BankGothic RUSS" w:hAnsi="BankGothic RUSS"/>
          <w:sz w:val="36"/>
          <w:szCs w:val="32"/>
        </w:rPr>
        <w:t>IT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и </w:t>
      </w:r>
      <w:r w:rsidR="008D0783" w:rsidRPr="0054101B">
        <w:rPr>
          <w:rFonts w:ascii="BankGothic RUSS" w:hAnsi="BankGothic RUSS"/>
          <w:sz w:val="36"/>
          <w:szCs w:val="32"/>
        </w:rPr>
        <w:t>VR</w:t>
      </w:r>
      <w:r w:rsidR="008D0783" w:rsidRPr="0054101B">
        <w:rPr>
          <w:rFonts w:ascii="BankGothic RUSS" w:hAnsi="BankGothic RUSS"/>
          <w:sz w:val="36"/>
          <w:szCs w:val="32"/>
          <w:lang w:val="ru-RU"/>
        </w:rPr>
        <w:t xml:space="preserve"> технологий</w:t>
      </w:r>
    </w:p>
    <w:p w14:paraId="72864828" w14:textId="14ADDDB3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  <w:bookmarkStart w:id="0" w:name="_GoBack"/>
      <w:bookmarkEnd w:id="0"/>
    </w:p>
    <w:p w14:paraId="0620D117" w14:textId="40123915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D8DF314" w14:textId="5BEA192B" w:rsidR="008D0783" w:rsidRPr="0054101B" w:rsidRDefault="008D0783" w:rsidP="00791CDE">
      <w:pPr>
        <w:ind w:left="567" w:right="-1467"/>
        <w:jc w:val="center"/>
        <w:rPr>
          <w:rFonts w:ascii="BankGothic RUSS" w:hAnsi="BankGothic RUSS"/>
          <w:sz w:val="36"/>
          <w:szCs w:val="32"/>
          <w:lang w:val="ru-RU"/>
        </w:rPr>
      </w:pPr>
    </w:p>
    <w:p w14:paraId="47C3DEE7" w14:textId="7758ED1B" w:rsidR="008D0783" w:rsidRPr="0054101B" w:rsidRDefault="0040716F" w:rsidP="008D0783">
      <w:pPr>
        <w:ind w:left="567" w:right="-1467"/>
        <w:jc w:val="right"/>
        <w:rPr>
          <w:rFonts w:ascii="Monotype Corsiva" w:hAnsi="Monotype Corsiva"/>
          <w:sz w:val="44"/>
          <w:szCs w:val="40"/>
          <w:lang w:val="ru-RU"/>
        </w:rPr>
      </w:pPr>
      <w:r w:rsidRPr="0054101B">
        <w:rPr>
          <w:rFonts w:ascii="Monotype Corsiva" w:hAnsi="Monotype Corsiva"/>
          <w:noProof/>
          <w:sz w:val="36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F5E926" wp14:editId="24079657">
                <wp:simplePos x="0" y="0"/>
                <wp:positionH relativeFrom="column">
                  <wp:posOffset>6821721</wp:posOffset>
                </wp:positionH>
                <wp:positionV relativeFrom="paragraph">
                  <wp:posOffset>307196</wp:posOffset>
                </wp:positionV>
                <wp:extent cx="764275" cy="682388"/>
                <wp:effectExtent l="0" t="0" r="17145" b="22860"/>
                <wp:wrapNone/>
                <wp:docPr id="9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682388"/>
                        </a:xfrm>
                        <a:custGeom>
                          <a:avLst/>
                          <a:gdLst>
                            <a:gd name="connsiteX0" fmla="*/ 129654 w 764275"/>
                            <a:gd name="connsiteY0" fmla="*/ 122830 h 682388"/>
                            <a:gd name="connsiteX1" fmla="*/ 116006 w 764275"/>
                            <a:gd name="connsiteY1" fmla="*/ 518615 h 682388"/>
                            <a:gd name="connsiteX2" fmla="*/ 150125 w 764275"/>
                            <a:gd name="connsiteY2" fmla="*/ 580030 h 682388"/>
                            <a:gd name="connsiteX3" fmla="*/ 184245 w 764275"/>
                            <a:gd name="connsiteY3" fmla="*/ 614149 h 682388"/>
                            <a:gd name="connsiteX4" fmla="*/ 238836 w 764275"/>
                            <a:gd name="connsiteY4" fmla="*/ 607326 h 682388"/>
                            <a:gd name="connsiteX5" fmla="*/ 259307 w 764275"/>
                            <a:gd name="connsiteY5" fmla="*/ 566382 h 682388"/>
                            <a:gd name="connsiteX6" fmla="*/ 286603 w 764275"/>
                            <a:gd name="connsiteY6" fmla="*/ 525439 h 682388"/>
                            <a:gd name="connsiteX7" fmla="*/ 307075 w 764275"/>
                            <a:gd name="connsiteY7" fmla="*/ 484496 h 682388"/>
                            <a:gd name="connsiteX8" fmla="*/ 320722 w 764275"/>
                            <a:gd name="connsiteY8" fmla="*/ 436729 h 682388"/>
                            <a:gd name="connsiteX9" fmla="*/ 327546 w 764275"/>
                            <a:gd name="connsiteY9" fmla="*/ 402609 h 682388"/>
                            <a:gd name="connsiteX10" fmla="*/ 334370 w 764275"/>
                            <a:gd name="connsiteY10" fmla="*/ 382138 h 682388"/>
                            <a:gd name="connsiteX11" fmla="*/ 341194 w 764275"/>
                            <a:gd name="connsiteY11" fmla="*/ 354842 h 682388"/>
                            <a:gd name="connsiteX12" fmla="*/ 354842 w 764275"/>
                            <a:gd name="connsiteY12" fmla="*/ 313899 h 682388"/>
                            <a:gd name="connsiteX13" fmla="*/ 361666 w 764275"/>
                            <a:gd name="connsiteY13" fmla="*/ 232012 h 682388"/>
                            <a:gd name="connsiteX14" fmla="*/ 375313 w 764275"/>
                            <a:gd name="connsiteY14" fmla="*/ 184245 h 682388"/>
                            <a:gd name="connsiteX15" fmla="*/ 382137 w 764275"/>
                            <a:gd name="connsiteY15" fmla="*/ 150126 h 682388"/>
                            <a:gd name="connsiteX16" fmla="*/ 375313 w 764275"/>
                            <a:gd name="connsiteY16" fmla="*/ 170597 h 682388"/>
                            <a:gd name="connsiteX17" fmla="*/ 368489 w 764275"/>
                            <a:gd name="connsiteY17" fmla="*/ 225188 h 682388"/>
                            <a:gd name="connsiteX18" fmla="*/ 354842 w 764275"/>
                            <a:gd name="connsiteY18" fmla="*/ 272955 h 682388"/>
                            <a:gd name="connsiteX19" fmla="*/ 361666 w 764275"/>
                            <a:gd name="connsiteY19" fmla="*/ 484496 h 682388"/>
                            <a:gd name="connsiteX20" fmla="*/ 368489 w 764275"/>
                            <a:gd name="connsiteY20" fmla="*/ 518615 h 682388"/>
                            <a:gd name="connsiteX21" fmla="*/ 382137 w 764275"/>
                            <a:gd name="connsiteY21" fmla="*/ 559558 h 682388"/>
                            <a:gd name="connsiteX22" fmla="*/ 388961 w 764275"/>
                            <a:gd name="connsiteY22" fmla="*/ 580030 h 682388"/>
                            <a:gd name="connsiteX23" fmla="*/ 395785 w 764275"/>
                            <a:gd name="connsiteY23" fmla="*/ 600502 h 682388"/>
                            <a:gd name="connsiteX24" fmla="*/ 436728 w 764275"/>
                            <a:gd name="connsiteY24" fmla="*/ 627797 h 682388"/>
                            <a:gd name="connsiteX25" fmla="*/ 457200 w 764275"/>
                            <a:gd name="connsiteY25" fmla="*/ 641445 h 682388"/>
                            <a:gd name="connsiteX26" fmla="*/ 477672 w 764275"/>
                            <a:gd name="connsiteY26" fmla="*/ 648269 h 682388"/>
                            <a:gd name="connsiteX27" fmla="*/ 498143 w 764275"/>
                            <a:gd name="connsiteY27" fmla="*/ 641445 h 682388"/>
                            <a:gd name="connsiteX28" fmla="*/ 504967 w 764275"/>
                            <a:gd name="connsiteY28" fmla="*/ 620973 h 682388"/>
                            <a:gd name="connsiteX29" fmla="*/ 539086 w 764275"/>
                            <a:gd name="connsiteY29" fmla="*/ 593678 h 682388"/>
                            <a:gd name="connsiteX30" fmla="*/ 580030 w 764275"/>
                            <a:gd name="connsiteY30" fmla="*/ 552735 h 682388"/>
                            <a:gd name="connsiteX31" fmla="*/ 614149 w 764275"/>
                            <a:gd name="connsiteY31" fmla="*/ 511791 h 682388"/>
                            <a:gd name="connsiteX32" fmla="*/ 634621 w 764275"/>
                            <a:gd name="connsiteY32" fmla="*/ 450376 h 682388"/>
                            <a:gd name="connsiteX33" fmla="*/ 641445 w 764275"/>
                            <a:gd name="connsiteY33" fmla="*/ 429905 h 682388"/>
                            <a:gd name="connsiteX34" fmla="*/ 634621 w 764275"/>
                            <a:gd name="connsiteY34" fmla="*/ 252484 h 682388"/>
                            <a:gd name="connsiteX35" fmla="*/ 607325 w 764275"/>
                            <a:gd name="connsiteY35" fmla="*/ 211541 h 682388"/>
                            <a:gd name="connsiteX36" fmla="*/ 566382 w 764275"/>
                            <a:gd name="connsiteY36" fmla="*/ 197893 h 682388"/>
                            <a:gd name="connsiteX37" fmla="*/ 539086 w 764275"/>
                            <a:gd name="connsiteY37" fmla="*/ 238836 h 682388"/>
                            <a:gd name="connsiteX38" fmla="*/ 511791 w 764275"/>
                            <a:gd name="connsiteY38" fmla="*/ 279779 h 682388"/>
                            <a:gd name="connsiteX39" fmla="*/ 498143 w 764275"/>
                            <a:gd name="connsiteY39" fmla="*/ 300251 h 682388"/>
                            <a:gd name="connsiteX40" fmla="*/ 484495 w 764275"/>
                            <a:gd name="connsiteY40" fmla="*/ 341194 h 682388"/>
                            <a:gd name="connsiteX41" fmla="*/ 477672 w 764275"/>
                            <a:gd name="connsiteY41" fmla="*/ 361666 h 682388"/>
                            <a:gd name="connsiteX42" fmla="*/ 470848 w 764275"/>
                            <a:gd name="connsiteY42" fmla="*/ 388961 h 682388"/>
                            <a:gd name="connsiteX43" fmla="*/ 498143 w 764275"/>
                            <a:gd name="connsiteY43" fmla="*/ 498143 h 682388"/>
                            <a:gd name="connsiteX44" fmla="*/ 504967 w 764275"/>
                            <a:gd name="connsiteY44" fmla="*/ 518615 h 682388"/>
                            <a:gd name="connsiteX45" fmla="*/ 518615 w 764275"/>
                            <a:gd name="connsiteY45" fmla="*/ 539087 h 682388"/>
                            <a:gd name="connsiteX46" fmla="*/ 532263 w 764275"/>
                            <a:gd name="connsiteY46" fmla="*/ 580030 h 682388"/>
                            <a:gd name="connsiteX47" fmla="*/ 552734 w 764275"/>
                            <a:gd name="connsiteY47" fmla="*/ 620973 h 682388"/>
                            <a:gd name="connsiteX48" fmla="*/ 573206 w 764275"/>
                            <a:gd name="connsiteY48" fmla="*/ 634621 h 682388"/>
                            <a:gd name="connsiteX49" fmla="*/ 627797 w 764275"/>
                            <a:gd name="connsiteY49" fmla="*/ 668741 h 682388"/>
                            <a:gd name="connsiteX50" fmla="*/ 648269 w 764275"/>
                            <a:gd name="connsiteY50" fmla="*/ 675564 h 682388"/>
                            <a:gd name="connsiteX51" fmla="*/ 668740 w 764275"/>
                            <a:gd name="connsiteY51" fmla="*/ 682388 h 682388"/>
                            <a:gd name="connsiteX52" fmla="*/ 689212 w 764275"/>
                            <a:gd name="connsiteY52" fmla="*/ 675564 h 682388"/>
                            <a:gd name="connsiteX53" fmla="*/ 709683 w 764275"/>
                            <a:gd name="connsiteY53" fmla="*/ 634621 h 682388"/>
                            <a:gd name="connsiteX54" fmla="*/ 702860 w 764275"/>
                            <a:gd name="connsiteY54" fmla="*/ 580030 h 682388"/>
                            <a:gd name="connsiteX55" fmla="*/ 682388 w 764275"/>
                            <a:gd name="connsiteY55" fmla="*/ 566382 h 682388"/>
                            <a:gd name="connsiteX56" fmla="*/ 586854 w 764275"/>
                            <a:gd name="connsiteY56" fmla="*/ 552735 h 682388"/>
                            <a:gd name="connsiteX57" fmla="*/ 559558 w 764275"/>
                            <a:gd name="connsiteY57" fmla="*/ 559558 h 682388"/>
                            <a:gd name="connsiteX58" fmla="*/ 566382 w 764275"/>
                            <a:gd name="connsiteY58" fmla="*/ 600502 h 682388"/>
                            <a:gd name="connsiteX59" fmla="*/ 573206 w 764275"/>
                            <a:gd name="connsiteY59" fmla="*/ 620973 h 682388"/>
                            <a:gd name="connsiteX60" fmla="*/ 614149 w 764275"/>
                            <a:gd name="connsiteY60" fmla="*/ 648269 h 682388"/>
                            <a:gd name="connsiteX61" fmla="*/ 655092 w 764275"/>
                            <a:gd name="connsiteY61" fmla="*/ 661917 h 682388"/>
                            <a:gd name="connsiteX62" fmla="*/ 716507 w 764275"/>
                            <a:gd name="connsiteY62" fmla="*/ 655093 h 682388"/>
                            <a:gd name="connsiteX63" fmla="*/ 730155 w 764275"/>
                            <a:gd name="connsiteY63" fmla="*/ 634621 h 682388"/>
                            <a:gd name="connsiteX64" fmla="*/ 750627 w 764275"/>
                            <a:gd name="connsiteY64" fmla="*/ 559558 h 682388"/>
                            <a:gd name="connsiteX65" fmla="*/ 757451 w 764275"/>
                            <a:gd name="connsiteY65" fmla="*/ 539087 h 682388"/>
                            <a:gd name="connsiteX66" fmla="*/ 764275 w 764275"/>
                            <a:gd name="connsiteY66" fmla="*/ 464024 h 682388"/>
                            <a:gd name="connsiteX67" fmla="*/ 757451 w 764275"/>
                            <a:gd name="connsiteY67" fmla="*/ 307075 h 682388"/>
                            <a:gd name="connsiteX68" fmla="*/ 743803 w 764275"/>
                            <a:gd name="connsiteY68" fmla="*/ 266132 h 682388"/>
                            <a:gd name="connsiteX69" fmla="*/ 736979 w 764275"/>
                            <a:gd name="connsiteY69" fmla="*/ 245660 h 682388"/>
                            <a:gd name="connsiteX70" fmla="*/ 723331 w 764275"/>
                            <a:gd name="connsiteY70" fmla="*/ 225188 h 682388"/>
                            <a:gd name="connsiteX71" fmla="*/ 709683 w 764275"/>
                            <a:gd name="connsiteY71" fmla="*/ 184245 h 682388"/>
                            <a:gd name="connsiteX72" fmla="*/ 702860 w 764275"/>
                            <a:gd name="connsiteY72" fmla="*/ 163773 h 682388"/>
                            <a:gd name="connsiteX73" fmla="*/ 682388 w 764275"/>
                            <a:gd name="connsiteY73" fmla="*/ 150126 h 682388"/>
                            <a:gd name="connsiteX74" fmla="*/ 675564 w 764275"/>
                            <a:gd name="connsiteY74" fmla="*/ 129654 h 682388"/>
                            <a:gd name="connsiteX75" fmla="*/ 614149 w 764275"/>
                            <a:gd name="connsiteY75" fmla="*/ 81887 h 682388"/>
                            <a:gd name="connsiteX76" fmla="*/ 593677 w 764275"/>
                            <a:gd name="connsiteY76" fmla="*/ 68239 h 682388"/>
                            <a:gd name="connsiteX77" fmla="*/ 573206 w 764275"/>
                            <a:gd name="connsiteY77" fmla="*/ 54591 h 682388"/>
                            <a:gd name="connsiteX78" fmla="*/ 518615 w 764275"/>
                            <a:gd name="connsiteY78" fmla="*/ 40943 h 682388"/>
                            <a:gd name="connsiteX79" fmla="*/ 477672 w 764275"/>
                            <a:gd name="connsiteY79" fmla="*/ 27296 h 682388"/>
                            <a:gd name="connsiteX80" fmla="*/ 436728 w 764275"/>
                            <a:gd name="connsiteY80" fmla="*/ 13648 h 682388"/>
                            <a:gd name="connsiteX81" fmla="*/ 416257 w 764275"/>
                            <a:gd name="connsiteY81" fmla="*/ 6824 h 682388"/>
                            <a:gd name="connsiteX82" fmla="*/ 375313 w 764275"/>
                            <a:gd name="connsiteY82" fmla="*/ 0 h 682388"/>
                            <a:gd name="connsiteX83" fmla="*/ 232012 w 764275"/>
                            <a:gd name="connsiteY83" fmla="*/ 13648 h 682388"/>
                            <a:gd name="connsiteX84" fmla="*/ 191069 w 764275"/>
                            <a:gd name="connsiteY84" fmla="*/ 27296 h 682388"/>
                            <a:gd name="connsiteX85" fmla="*/ 129654 w 764275"/>
                            <a:gd name="connsiteY85" fmla="*/ 54591 h 682388"/>
                            <a:gd name="connsiteX86" fmla="*/ 109182 w 764275"/>
                            <a:gd name="connsiteY86" fmla="*/ 61415 h 682388"/>
                            <a:gd name="connsiteX87" fmla="*/ 88710 w 764275"/>
                            <a:gd name="connsiteY87" fmla="*/ 68239 h 682388"/>
                            <a:gd name="connsiteX88" fmla="*/ 54591 w 764275"/>
                            <a:gd name="connsiteY88" fmla="*/ 95535 h 682388"/>
                            <a:gd name="connsiteX89" fmla="*/ 40943 w 764275"/>
                            <a:gd name="connsiteY89" fmla="*/ 116006 h 682388"/>
                            <a:gd name="connsiteX90" fmla="*/ 20472 w 764275"/>
                            <a:gd name="connsiteY90" fmla="*/ 129654 h 682388"/>
                            <a:gd name="connsiteX91" fmla="*/ 0 w 764275"/>
                            <a:gd name="connsiteY91" fmla="*/ 232012 h 682388"/>
                            <a:gd name="connsiteX92" fmla="*/ 6824 w 764275"/>
                            <a:gd name="connsiteY92" fmla="*/ 313899 h 682388"/>
                            <a:gd name="connsiteX93" fmla="*/ 34119 w 764275"/>
                            <a:gd name="connsiteY93" fmla="*/ 409433 h 682388"/>
                            <a:gd name="connsiteX94" fmla="*/ 47767 w 764275"/>
                            <a:gd name="connsiteY94" fmla="*/ 450376 h 682388"/>
                            <a:gd name="connsiteX95" fmla="*/ 75063 w 764275"/>
                            <a:gd name="connsiteY95" fmla="*/ 491320 h 682388"/>
                            <a:gd name="connsiteX96" fmla="*/ 102358 w 764275"/>
                            <a:gd name="connsiteY96" fmla="*/ 532263 h 682388"/>
                            <a:gd name="connsiteX97" fmla="*/ 122830 w 764275"/>
                            <a:gd name="connsiteY97" fmla="*/ 545911 h 682388"/>
                            <a:gd name="connsiteX98" fmla="*/ 177421 w 764275"/>
                            <a:gd name="connsiteY98" fmla="*/ 593678 h 682388"/>
                            <a:gd name="connsiteX99" fmla="*/ 218364 w 764275"/>
                            <a:gd name="connsiteY99" fmla="*/ 620973 h 682388"/>
                            <a:gd name="connsiteX100" fmla="*/ 238836 w 764275"/>
                            <a:gd name="connsiteY100" fmla="*/ 634621 h 682388"/>
                            <a:gd name="connsiteX101" fmla="*/ 286603 w 764275"/>
                            <a:gd name="connsiteY101" fmla="*/ 648269 h 682388"/>
                            <a:gd name="connsiteX102" fmla="*/ 334370 w 764275"/>
                            <a:gd name="connsiteY102" fmla="*/ 661917 h 682388"/>
                            <a:gd name="connsiteX103" fmla="*/ 375313 w 764275"/>
                            <a:gd name="connsiteY103" fmla="*/ 655093 h 682388"/>
                            <a:gd name="connsiteX104" fmla="*/ 416257 w 764275"/>
                            <a:gd name="connsiteY104" fmla="*/ 641445 h 682388"/>
                            <a:gd name="connsiteX105" fmla="*/ 443552 w 764275"/>
                            <a:gd name="connsiteY105" fmla="*/ 607326 h 682388"/>
                            <a:gd name="connsiteX106" fmla="*/ 477672 w 764275"/>
                            <a:gd name="connsiteY106" fmla="*/ 573206 h 682388"/>
                            <a:gd name="connsiteX107" fmla="*/ 484495 w 764275"/>
                            <a:gd name="connsiteY107" fmla="*/ 539087 h 682388"/>
                            <a:gd name="connsiteX108" fmla="*/ 491319 w 764275"/>
                            <a:gd name="connsiteY108" fmla="*/ 518615 h 682388"/>
                            <a:gd name="connsiteX109" fmla="*/ 484495 w 764275"/>
                            <a:gd name="connsiteY109" fmla="*/ 436729 h 682388"/>
                            <a:gd name="connsiteX110" fmla="*/ 450376 w 764275"/>
                            <a:gd name="connsiteY110" fmla="*/ 375314 h 682388"/>
                            <a:gd name="connsiteX111" fmla="*/ 436728 w 764275"/>
                            <a:gd name="connsiteY111" fmla="*/ 354842 h 682388"/>
                            <a:gd name="connsiteX112" fmla="*/ 429904 w 764275"/>
                            <a:gd name="connsiteY112" fmla="*/ 334370 h 682388"/>
                            <a:gd name="connsiteX113" fmla="*/ 395785 w 764275"/>
                            <a:gd name="connsiteY113" fmla="*/ 307075 h 682388"/>
                            <a:gd name="connsiteX114" fmla="*/ 354842 w 764275"/>
                            <a:gd name="connsiteY114" fmla="*/ 279779 h 682388"/>
                            <a:gd name="connsiteX115" fmla="*/ 245660 w 764275"/>
                            <a:gd name="connsiteY115" fmla="*/ 293427 h 682388"/>
                            <a:gd name="connsiteX116" fmla="*/ 225188 w 764275"/>
                            <a:gd name="connsiteY116" fmla="*/ 307075 h 682388"/>
                            <a:gd name="connsiteX117" fmla="*/ 211540 w 764275"/>
                            <a:gd name="connsiteY117" fmla="*/ 327546 h 682388"/>
                            <a:gd name="connsiteX118" fmla="*/ 232012 w 764275"/>
                            <a:gd name="connsiteY118" fmla="*/ 464024 h 682388"/>
                            <a:gd name="connsiteX119" fmla="*/ 252483 w 764275"/>
                            <a:gd name="connsiteY119" fmla="*/ 477672 h 682388"/>
                            <a:gd name="connsiteX120" fmla="*/ 259307 w 764275"/>
                            <a:gd name="connsiteY120" fmla="*/ 498143 h 682388"/>
                            <a:gd name="connsiteX121" fmla="*/ 320722 w 764275"/>
                            <a:gd name="connsiteY121" fmla="*/ 532263 h 682388"/>
                            <a:gd name="connsiteX122" fmla="*/ 354842 w 764275"/>
                            <a:gd name="connsiteY122" fmla="*/ 525439 h 682388"/>
                            <a:gd name="connsiteX123" fmla="*/ 361666 w 764275"/>
                            <a:gd name="connsiteY123" fmla="*/ 484496 h 682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</a:cxnLst>
                          <a:rect l="l" t="t" r="r" b="b"/>
                          <a:pathLst>
                            <a:path w="764275" h="682388">
                              <a:moveTo>
                                <a:pt x="129654" y="122830"/>
                              </a:moveTo>
                              <a:cubicBezTo>
                                <a:pt x="96859" y="308664"/>
                                <a:pt x="98984" y="251943"/>
                                <a:pt x="116006" y="518615"/>
                              </a:cubicBezTo>
                              <a:cubicBezTo>
                                <a:pt x="118715" y="561059"/>
                                <a:pt x="128867" y="554520"/>
                                <a:pt x="150125" y="580030"/>
                              </a:cubicBezTo>
                              <a:cubicBezTo>
                                <a:pt x="178555" y="614147"/>
                                <a:pt x="146716" y="589131"/>
                                <a:pt x="184245" y="614149"/>
                              </a:cubicBezTo>
                              <a:cubicBezTo>
                                <a:pt x="202442" y="611875"/>
                                <a:pt x="221809" y="614137"/>
                                <a:pt x="238836" y="607326"/>
                              </a:cubicBezTo>
                              <a:cubicBezTo>
                                <a:pt x="251817" y="602133"/>
                                <a:pt x="253973" y="575984"/>
                                <a:pt x="259307" y="566382"/>
                              </a:cubicBezTo>
                              <a:cubicBezTo>
                                <a:pt x="267273" y="552044"/>
                                <a:pt x="281416" y="541000"/>
                                <a:pt x="286603" y="525439"/>
                              </a:cubicBezTo>
                              <a:cubicBezTo>
                                <a:pt x="296020" y="497187"/>
                                <a:pt x="289437" y="510952"/>
                                <a:pt x="307075" y="484496"/>
                              </a:cubicBezTo>
                              <a:cubicBezTo>
                                <a:pt x="314672" y="461703"/>
                                <a:pt x="315011" y="462428"/>
                                <a:pt x="320722" y="436729"/>
                              </a:cubicBezTo>
                              <a:cubicBezTo>
                                <a:pt x="323238" y="425407"/>
                                <a:pt x="324733" y="413861"/>
                                <a:pt x="327546" y="402609"/>
                              </a:cubicBezTo>
                              <a:cubicBezTo>
                                <a:pt x="329291" y="395631"/>
                                <a:pt x="332394" y="389054"/>
                                <a:pt x="334370" y="382138"/>
                              </a:cubicBezTo>
                              <a:cubicBezTo>
                                <a:pt x="336947" y="373120"/>
                                <a:pt x="338499" y="363825"/>
                                <a:pt x="341194" y="354842"/>
                              </a:cubicBezTo>
                              <a:cubicBezTo>
                                <a:pt x="345328" y="341063"/>
                                <a:pt x="354842" y="313899"/>
                                <a:pt x="354842" y="313899"/>
                              </a:cubicBezTo>
                              <a:cubicBezTo>
                                <a:pt x="357117" y="286603"/>
                                <a:pt x="358269" y="259191"/>
                                <a:pt x="361666" y="232012"/>
                              </a:cubicBezTo>
                              <a:cubicBezTo>
                                <a:pt x="364857" y="206480"/>
                                <a:pt x="369647" y="206910"/>
                                <a:pt x="375313" y="184245"/>
                              </a:cubicBezTo>
                              <a:cubicBezTo>
                                <a:pt x="378126" y="172993"/>
                                <a:pt x="382137" y="161724"/>
                                <a:pt x="382137" y="150126"/>
                              </a:cubicBezTo>
                              <a:cubicBezTo>
                                <a:pt x="382137" y="142933"/>
                                <a:pt x="377588" y="163773"/>
                                <a:pt x="375313" y="170597"/>
                              </a:cubicBezTo>
                              <a:cubicBezTo>
                                <a:pt x="373038" y="188794"/>
                                <a:pt x="371504" y="207099"/>
                                <a:pt x="368489" y="225188"/>
                              </a:cubicBezTo>
                              <a:cubicBezTo>
                                <a:pt x="365632" y="242333"/>
                                <a:pt x="360253" y="256724"/>
                                <a:pt x="354842" y="272955"/>
                              </a:cubicBezTo>
                              <a:cubicBezTo>
                                <a:pt x="357117" y="343469"/>
                                <a:pt x="357753" y="414054"/>
                                <a:pt x="361666" y="484496"/>
                              </a:cubicBezTo>
                              <a:cubicBezTo>
                                <a:pt x="362309" y="496076"/>
                                <a:pt x="365437" y="507425"/>
                                <a:pt x="368489" y="518615"/>
                              </a:cubicBezTo>
                              <a:cubicBezTo>
                                <a:pt x="372274" y="532494"/>
                                <a:pt x="377588" y="545910"/>
                                <a:pt x="382137" y="559558"/>
                              </a:cubicBezTo>
                              <a:lnTo>
                                <a:pt x="388961" y="580030"/>
                              </a:lnTo>
                              <a:cubicBezTo>
                                <a:pt x="391236" y="586854"/>
                                <a:pt x="389800" y="596512"/>
                                <a:pt x="395785" y="600502"/>
                              </a:cubicBezTo>
                              <a:lnTo>
                                <a:pt x="436728" y="627797"/>
                              </a:lnTo>
                              <a:cubicBezTo>
                                <a:pt x="443552" y="632346"/>
                                <a:pt x="449419" y="638851"/>
                                <a:pt x="457200" y="641445"/>
                              </a:cubicBezTo>
                              <a:lnTo>
                                <a:pt x="477672" y="648269"/>
                              </a:lnTo>
                              <a:cubicBezTo>
                                <a:pt x="484496" y="645994"/>
                                <a:pt x="493057" y="646531"/>
                                <a:pt x="498143" y="641445"/>
                              </a:cubicBezTo>
                              <a:cubicBezTo>
                                <a:pt x="503229" y="636359"/>
                                <a:pt x="501750" y="627407"/>
                                <a:pt x="504967" y="620973"/>
                              </a:cubicBezTo>
                              <a:cubicBezTo>
                                <a:pt x="517313" y="596281"/>
                                <a:pt x="515476" y="601548"/>
                                <a:pt x="539086" y="593678"/>
                              </a:cubicBezTo>
                              <a:cubicBezTo>
                                <a:pt x="552734" y="580030"/>
                                <a:pt x="569324" y="568795"/>
                                <a:pt x="580030" y="552735"/>
                              </a:cubicBezTo>
                              <a:cubicBezTo>
                                <a:pt x="599030" y="524233"/>
                                <a:pt x="587878" y="538062"/>
                                <a:pt x="614149" y="511791"/>
                              </a:cubicBezTo>
                              <a:lnTo>
                                <a:pt x="634621" y="450376"/>
                              </a:lnTo>
                              <a:lnTo>
                                <a:pt x="641445" y="429905"/>
                              </a:lnTo>
                              <a:cubicBezTo>
                                <a:pt x="639170" y="370765"/>
                                <a:pt x="643758" y="310959"/>
                                <a:pt x="634621" y="252484"/>
                              </a:cubicBezTo>
                              <a:cubicBezTo>
                                <a:pt x="632089" y="236278"/>
                                <a:pt x="622886" y="216728"/>
                                <a:pt x="607325" y="211541"/>
                              </a:cubicBezTo>
                              <a:lnTo>
                                <a:pt x="566382" y="197893"/>
                              </a:lnTo>
                              <a:cubicBezTo>
                                <a:pt x="520952" y="243321"/>
                                <a:pt x="563774" y="194398"/>
                                <a:pt x="539086" y="238836"/>
                              </a:cubicBezTo>
                              <a:cubicBezTo>
                                <a:pt x="531120" y="253174"/>
                                <a:pt x="520889" y="266131"/>
                                <a:pt x="511791" y="279779"/>
                              </a:cubicBezTo>
                              <a:cubicBezTo>
                                <a:pt x="507242" y="286603"/>
                                <a:pt x="500737" y="292470"/>
                                <a:pt x="498143" y="300251"/>
                              </a:cubicBezTo>
                              <a:lnTo>
                                <a:pt x="484495" y="341194"/>
                              </a:lnTo>
                              <a:cubicBezTo>
                                <a:pt x="482220" y="348018"/>
                                <a:pt x="479417" y="354688"/>
                                <a:pt x="477672" y="361666"/>
                              </a:cubicBezTo>
                              <a:lnTo>
                                <a:pt x="470848" y="388961"/>
                              </a:lnTo>
                              <a:cubicBezTo>
                                <a:pt x="487317" y="471309"/>
                                <a:pt x="477159" y="435192"/>
                                <a:pt x="498143" y="498143"/>
                              </a:cubicBezTo>
                              <a:cubicBezTo>
                                <a:pt x="500418" y="504967"/>
                                <a:pt x="500977" y="512630"/>
                                <a:pt x="504967" y="518615"/>
                              </a:cubicBezTo>
                              <a:cubicBezTo>
                                <a:pt x="509516" y="525439"/>
                                <a:pt x="515284" y="531592"/>
                                <a:pt x="518615" y="539087"/>
                              </a:cubicBezTo>
                              <a:cubicBezTo>
                                <a:pt x="524458" y="552233"/>
                                <a:pt x="527714" y="566382"/>
                                <a:pt x="532263" y="580030"/>
                              </a:cubicBezTo>
                              <a:cubicBezTo>
                                <a:pt x="537814" y="596683"/>
                                <a:pt x="539503" y="607742"/>
                                <a:pt x="552734" y="620973"/>
                              </a:cubicBezTo>
                              <a:cubicBezTo>
                                <a:pt x="558533" y="626772"/>
                                <a:pt x="566382" y="630072"/>
                                <a:pt x="573206" y="634621"/>
                              </a:cubicBezTo>
                              <a:cubicBezTo>
                                <a:pt x="594833" y="667062"/>
                                <a:pt x="579074" y="652501"/>
                                <a:pt x="627797" y="668741"/>
                              </a:cubicBezTo>
                              <a:lnTo>
                                <a:pt x="648269" y="675564"/>
                              </a:lnTo>
                              <a:lnTo>
                                <a:pt x="668740" y="682388"/>
                              </a:lnTo>
                              <a:cubicBezTo>
                                <a:pt x="675564" y="680113"/>
                                <a:pt x="683595" y="680057"/>
                                <a:pt x="689212" y="675564"/>
                              </a:cubicBezTo>
                              <a:cubicBezTo>
                                <a:pt x="701240" y="665942"/>
                                <a:pt x="705188" y="648109"/>
                                <a:pt x="709683" y="634621"/>
                              </a:cubicBezTo>
                              <a:cubicBezTo>
                                <a:pt x="707409" y="616424"/>
                                <a:pt x="709671" y="597057"/>
                                <a:pt x="702860" y="580030"/>
                              </a:cubicBezTo>
                              <a:cubicBezTo>
                                <a:pt x="699814" y="572415"/>
                                <a:pt x="689724" y="570050"/>
                                <a:pt x="682388" y="566382"/>
                              </a:cubicBezTo>
                              <a:cubicBezTo>
                                <a:pt x="656132" y="553254"/>
                                <a:pt x="606034" y="554478"/>
                                <a:pt x="586854" y="552735"/>
                              </a:cubicBezTo>
                              <a:cubicBezTo>
                                <a:pt x="577755" y="555009"/>
                                <a:pt x="563252" y="550938"/>
                                <a:pt x="559558" y="559558"/>
                              </a:cubicBezTo>
                              <a:cubicBezTo>
                                <a:pt x="554108" y="572275"/>
                                <a:pt x="563380" y="586995"/>
                                <a:pt x="566382" y="600502"/>
                              </a:cubicBezTo>
                              <a:cubicBezTo>
                                <a:pt x="567942" y="607524"/>
                                <a:pt x="568120" y="615887"/>
                                <a:pt x="573206" y="620973"/>
                              </a:cubicBezTo>
                              <a:cubicBezTo>
                                <a:pt x="584804" y="632571"/>
                                <a:pt x="598588" y="643082"/>
                                <a:pt x="614149" y="648269"/>
                              </a:cubicBezTo>
                              <a:lnTo>
                                <a:pt x="655092" y="661917"/>
                              </a:lnTo>
                              <a:cubicBezTo>
                                <a:pt x="675564" y="659642"/>
                                <a:pt x="697149" y="662132"/>
                                <a:pt x="716507" y="655093"/>
                              </a:cubicBezTo>
                              <a:cubicBezTo>
                                <a:pt x="724215" y="652290"/>
                                <a:pt x="726824" y="642116"/>
                                <a:pt x="730155" y="634621"/>
                              </a:cubicBezTo>
                              <a:cubicBezTo>
                                <a:pt x="746887" y="596975"/>
                                <a:pt x="741453" y="596255"/>
                                <a:pt x="750627" y="559558"/>
                              </a:cubicBezTo>
                              <a:cubicBezTo>
                                <a:pt x="752372" y="552580"/>
                                <a:pt x="755176" y="545911"/>
                                <a:pt x="757451" y="539087"/>
                              </a:cubicBezTo>
                              <a:cubicBezTo>
                                <a:pt x="759726" y="514066"/>
                                <a:pt x="764275" y="489148"/>
                                <a:pt x="764275" y="464024"/>
                              </a:cubicBezTo>
                              <a:cubicBezTo>
                                <a:pt x="764275" y="411658"/>
                                <a:pt x="762840" y="359163"/>
                                <a:pt x="757451" y="307075"/>
                              </a:cubicBezTo>
                              <a:cubicBezTo>
                                <a:pt x="755971" y="292765"/>
                                <a:pt x="748352" y="279780"/>
                                <a:pt x="743803" y="266132"/>
                              </a:cubicBezTo>
                              <a:cubicBezTo>
                                <a:pt x="741528" y="259308"/>
                                <a:pt x="740969" y="251645"/>
                                <a:pt x="736979" y="245660"/>
                              </a:cubicBezTo>
                              <a:cubicBezTo>
                                <a:pt x="732430" y="238836"/>
                                <a:pt x="726662" y="232683"/>
                                <a:pt x="723331" y="225188"/>
                              </a:cubicBezTo>
                              <a:cubicBezTo>
                                <a:pt x="717488" y="212042"/>
                                <a:pt x="714232" y="197893"/>
                                <a:pt x="709683" y="184245"/>
                              </a:cubicBezTo>
                              <a:cubicBezTo>
                                <a:pt x="707408" y="177421"/>
                                <a:pt x="708845" y="167763"/>
                                <a:pt x="702860" y="163773"/>
                              </a:cubicBezTo>
                              <a:lnTo>
                                <a:pt x="682388" y="150126"/>
                              </a:lnTo>
                              <a:cubicBezTo>
                                <a:pt x="680113" y="143302"/>
                                <a:pt x="679554" y="135639"/>
                                <a:pt x="675564" y="129654"/>
                              </a:cubicBezTo>
                              <a:cubicBezTo>
                                <a:pt x="662736" y="110412"/>
                                <a:pt x="630418" y="92733"/>
                                <a:pt x="614149" y="81887"/>
                              </a:cubicBezTo>
                              <a:lnTo>
                                <a:pt x="593677" y="68239"/>
                              </a:lnTo>
                              <a:cubicBezTo>
                                <a:pt x="586853" y="63690"/>
                                <a:pt x="580986" y="57184"/>
                                <a:pt x="573206" y="54591"/>
                              </a:cubicBezTo>
                              <a:cubicBezTo>
                                <a:pt x="511097" y="33888"/>
                                <a:pt x="609181" y="65642"/>
                                <a:pt x="518615" y="40943"/>
                              </a:cubicBezTo>
                              <a:cubicBezTo>
                                <a:pt x="504736" y="37158"/>
                                <a:pt x="491320" y="31845"/>
                                <a:pt x="477672" y="27296"/>
                              </a:cubicBezTo>
                              <a:lnTo>
                                <a:pt x="436728" y="13648"/>
                              </a:lnTo>
                              <a:cubicBezTo>
                                <a:pt x="429904" y="11373"/>
                                <a:pt x="423352" y="8006"/>
                                <a:pt x="416257" y="6824"/>
                              </a:cubicBezTo>
                              <a:lnTo>
                                <a:pt x="375313" y="0"/>
                              </a:lnTo>
                              <a:cubicBezTo>
                                <a:pt x="343037" y="2152"/>
                                <a:pt x="272743" y="3465"/>
                                <a:pt x="232012" y="13648"/>
                              </a:cubicBezTo>
                              <a:cubicBezTo>
                                <a:pt x="218056" y="17137"/>
                                <a:pt x="203039" y="19317"/>
                                <a:pt x="191069" y="27296"/>
                              </a:cubicBezTo>
                              <a:cubicBezTo>
                                <a:pt x="158627" y="48922"/>
                                <a:pt x="178377" y="38350"/>
                                <a:pt x="129654" y="54591"/>
                              </a:cubicBezTo>
                              <a:lnTo>
                                <a:pt x="109182" y="61415"/>
                              </a:lnTo>
                              <a:lnTo>
                                <a:pt x="88710" y="68239"/>
                              </a:lnTo>
                              <a:cubicBezTo>
                                <a:pt x="49604" y="126902"/>
                                <a:pt x="101673" y="57870"/>
                                <a:pt x="54591" y="95535"/>
                              </a:cubicBezTo>
                              <a:cubicBezTo>
                                <a:pt x="48187" y="100658"/>
                                <a:pt x="46742" y="110207"/>
                                <a:pt x="40943" y="116006"/>
                              </a:cubicBezTo>
                              <a:cubicBezTo>
                                <a:pt x="35144" y="121805"/>
                                <a:pt x="27296" y="125105"/>
                                <a:pt x="20472" y="129654"/>
                              </a:cubicBezTo>
                              <a:cubicBezTo>
                                <a:pt x="310" y="190138"/>
                                <a:pt x="8413" y="156299"/>
                                <a:pt x="0" y="232012"/>
                              </a:cubicBezTo>
                              <a:cubicBezTo>
                                <a:pt x="2275" y="259308"/>
                                <a:pt x="2761" y="286812"/>
                                <a:pt x="6824" y="313899"/>
                              </a:cubicBezTo>
                              <a:cubicBezTo>
                                <a:pt x="11497" y="345051"/>
                                <a:pt x="24100" y="379376"/>
                                <a:pt x="34119" y="409433"/>
                              </a:cubicBezTo>
                              <a:cubicBezTo>
                                <a:pt x="34119" y="409434"/>
                                <a:pt x="47766" y="450375"/>
                                <a:pt x="47767" y="450376"/>
                              </a:cubicBezTo>
                              <a:lnTo>
                                <a:pt x="75063" y="491320"/>
                              </a:lnTo>
                              <a:cubicBezTo>
                                <a:pt x="75064" y="491322"/>
                                <a:pt x="102357" y="532262"/>
                                <a:pt x="102358" y="532263"/>
                              </a:cubicBezTo>
                              <a:lnTo>
                                <a:pt x="122830" y="545911"/>
                              </a:lnTo>
                              <a:cubicBezTo>
                                <a:pt x="145576" y="580031"/>
                                <a:pt x="129653" y="561832"/>
                                <a:pt x="177421" y="593678"/>
                              </a:cubicBezTo>
                              <a:lnTo>
                                <a:pt x="218364" y="620973"/>
                              </a:lnTo>
                              <a:cubicBezTo>
                                <a:pt x="225188" y="625522"/>
                                <a:pt x="231055" y="632027"/>
                                <a:pt x="238836" y="634621"/>
                              </a:cubicBezTo>
                              <a:cubicBezTo>
                                <a:pt x="287912" y="650980"/>
                                <a:pt x="226632" y="631134"/>
                                <a:pt x="286603" y="648269"/>
                              </a:cubicBezTo>
                              <a:cubicBezTo>
                                <a:pt x="355141" y="667851"/>
                                <a:pt x="249028" y="640581"/>
                                <a:pt x="334370" y="661917"/>
                              </a:cubicBezTo>
                              <a:cubicBezTo>
                                <a:pt x="348018" y="659642"/>
                                <a:pt x="361890" y="658449"/>
                                <a:pt x="375313" y="655093"/>
                              </a:cubicBezTo>
                              <a:cubicBezTo>
                                <a:pt x="389270" y="651604"/>
                                <a:pt x="416257" y="641445"/>
                                <a:pt x="416257" y="641445"/>
                              </a:cubicBezTo>
                              <a:cubicBezTo>
                                <a:pt x="429540" y="601591"/>
                                <a:pt x="412686" y="638191"/>
                                <a:pt x="443552" y="607326"/>
                              </a:cubicBezTo>
                              <a:cubicBezTo>
                                <a:pt x="489049" y="561830"/>
                                <a:pt x="423076" y="609603"/>
                                <a:pt x="477672" y="573206"/>
                              </a:cubicBezTo>
                              <a:cubicBezTo>
                                <a:pt x="479946" y="561833"/>
                                <a:pt x="481682" y="550339"/>
                                <a:pt x="484495" y="539087"/>
                              </a:cubicBezTo>
                              <a:cubicBezTo>
                                <a:pt x="486239" y="532109"/>
                                <a:pt x="491319" y="525808"/>
                                <a:pt x="491319" y="518615"/>
                              </a:cubicBezTo>
                              <a:cubicBezTo>
                                <a:pt x="491319" y="491225"/>
                                <a:pt x="488115" y="463879"/>
                                <a:pt x="484495" y="436729"/>
                              </a:cubicBezTo>
                              <a:cubicBezTo>
                                <a:pt x="481492" y="414205"/>
                                <a:pt x="461125" y="391437"/>
                                <a:pt x="450376" y="375314"/>
                              </a:cubicBezTo>
                              <a:cubicBezTo>
                                <a:pt x="445827" y="368490"/>
                                <a:pt x="439322" y="362623"/>
                                <a:pt x="436728" y="354842"/>
                              </a:cubicBezTo>
                              <a:cubicBezTo>
                                <a:pt x="434453" y="348018"/>
                                <a:pt x="433121" y="340804"/>
                                <a:pt x="429904" y="334370"/>
                              </a:cubicBezTo>
                              <a:cubicBezTo>
                                <a:pt x="413417" y="301394"/>
                                <a:pt x="423029" y="322211"/>
                                <a:pt x="395785" y="307075"/>
                              </a:cubicBezTo>
                              <a:cubicBezTo>
                                <a:pt x="381447" y="299109"/>
                                <a:pt x="354842" y="279779"/>
                                <a:pt x="354842" y="279779"/>
                              </a:cubicBezTo>
                              <a:cubicBezTo>
                                <a:pt x="337907" y="281082"/>
                                <a:pt x="275120" y="278697"/>
                                <a:pt x="245660" y="293427"/>
                              </a:cubicBezTo>
                              <a:cubicBezTo>
                                <a:pt x="238324" y="297095"/>
                                <a:pt x="232012" y="302526"/>
                                <a:pt x="225188" y="307075"/>
                              </a:cubicBezTo>
                              <a:cubicBezTo>
                                <a:pt x="220639" y="313899"/>
                                <a:pt x="211950" y="319355"/>
                                <a:pt x="211540" y="327546"/>
                              </a:cubicBezTo>
                              <a:cubicBezTo>
                                <a:pt x="209925" y="359852"/>
                                <a:pt x="198766" y="430777"/>
                                <a:pt x="232012" y="464024"/>
                              </a:cubicBezTo>
                              <a:cubicBezTo>
                                <a:pt x="237811" y="469823"/>
                                <a:pt x="245659" y="473123"/>
                                <a:pt x="252483" y="477672"/>
                              </a:cubicBezTo>
                              <a:cubicBezTo>
                                <a:pt x="254758" y="484496"/>
                                <a:pt x="254221" y="493057"/>
                                <a:pt x="259307" y="498143"/>
                              </a:cubicBezTo>
                              <a:cubicBezTo>
                                <a:pt x="282772" y="521607"/>
                                <a:pt x="294979" y="523682"/>
                                <a:pt x="320722" y="532263"/>
                              </a:cubicBezTo>
                              <a:cubicBezTo>
                                <a:pt x="332095" y="529988"/>
                                <a:pt x="345191" y="531873"/>
                                <a:pt x="354842" y="525439"/>
                              </a:cubicBezTo>
                              <a:cubicBezTo>
                                <a:pt x="363824" y="519451"/>
                                <a:pt x="361666" y="492279"/>
                                <a:pt x="361666" y="484496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4BDB5" id="Полилиния: фигура 9" o:spid="_x0000_s1026" style="position:absolute;margin-left:537.15pt;margin-top:24.2pt;width:60.2pt;height:5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4275,68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" path="m129654,122830c96859,308664,98984,251943,116006,518615v2709,42444,12861,35905,34119,61415c178555,614147,146716,589131,184245,614149v18197,-2274,37564,-12,54591,-6823c251817,602133,253973,575984,259307,566382v7966,-14338,22109,-25382,27296,-40943c296020,497187,289437,510952,307075,484496v7597,-22793,7936,-22068,13647,-47767c323238,425407,324733,413861,327546,402609v1745,-6978,4848,-13555,6824,-20471c336947,373120,338499,363825,341194,354842v4134,-13779,13648,-40943,13648,-40943c357117,286603,358269,259191,361666,232012v3191,-25532,7981,-25102,13647,-47767c378126,172993,382137,161724,382137,150126v,-7193,-4549,13647,-6824,20471c373038,188794,371504,207099,368489,225188v-2857,17145,-8236,31536,-13647,47767c357117,343469,357753,414054,361666,484496v643,11580,3771,22929,6823,34119c372274,532494,377588,545910,382137,559558r6824,20472c391236,586854,389800,596512,395785,600502r40943,27295c443552,632346,449419,638851,457200,641445r20472,6824c484496,645994,493057,646531,498143,641445v5086,-5086,3607,-14038,6824,-20472c517313,596281,515476,601548,539086,593678v13648,-13648,30238,-24883,40944,-40943c599030,524233,587878,538062,614149,511791r20472,-61415l641445,429905v-2275,-59140,2313,-118946,-6824,-177421c632089,236278,622886,216728,607325,211541l566382,197893v-45430,45428,-2608,-3495,-27296,40943c531120,253174,520889,266131,511791,279779v-4549,6824,-11054,12691,-13648,20472l484495,341194v-2275,6824,-5078,13494,-6823,20472l470848,388961v16469,82348,6311,46231,27295,109182c500418,504967,500977,512630,504967,518615v4549,6824,10317,12977,13648,20472c524458,552233,527714,566382,532263,580030v5551,16653,7240,27712,20471,40943c558533,626772,566382,630072,573206,634621v21627,32441,5868,17880,54591,34120l648269,675564r20471,6824c675564,680113,683595,680057,689212,675564v12028,-9622,15976,-27455,20471,-40943c707409,616424,709671,597057,702860,580030v-3046,-7615,-13136,-9980,-20472,-13648c656132,553254,606034,554478,586854,552735v-9099,2274,-23602,-1797,-27296,6823c554108,572275,563380,586995,566382,600502v1560,7022,1738,15385,6824,20471c584804,632571,598588,643082,614149,648269r40943,13648c675564,659642,697149,662132,716507,655093v7708,-2803,10317,-12977,13648,-20472c746887,596975,741453,596255,750627,559558v1745,-6978,4549,-13647,6824,-20471c759726,514066,764275,489148,764275,464024v,-52366,-1435,-104861,-6824,-156949c755971,292765,748352,279780,743803,266132v-2275,-6824,-2834,-14487,-6824,-20472c732430,238836,726662,232683,723331,225188v-5843,-13146,-9099,-27295,-13648,-40943c707408,177421,708845,167763,702860,163773l682388,150126v-2275,-6824,-2834,-14487,-6824,-20472c662736,110412,630418,92733,614149,81887l593677,68239c586853,63690,580986,57184,573206,54591,511097,33888,609181,65642,518615,40943,504736,37158,491320,31845,477672,27296l436728,13648c429904,11373,423352,8006,416257,6824l375313,c343037,2152,272743,3465,232012,13648v-13956,3489,-28973,5669,-40943,13648c158627,48922,178377,38350,129654,54591r-20472,6824l88710,68239c49604,126902,101673,57870,54591,95535v-6404,5123,-7849,14672,-13648,20471c35144,121805,27296,125105,20472,129654,310,190138,8413,156299,,232012v2275,27296,2761,54800,6824,81887c11497,345051,24100,379376,34119,409433v,1,13647,40942,13648,40943l75063,491320v1,2,27294,40942,27295,40943l122830,545911v22746,34120,6823,15921,54591,47767l218364,620973v6824,4549,12691,11054,20472,13648c287912,650980,226632,631134,286603,648269v68538,19582,-37575,-7688,47767,13648c348018,659642,361890,658449,375313,655093v13957,-3489,40944,-13648,40944,-13648c429540,601591,412686,638191,443552,607326v45497,-45496,-20476,2277,34120,-34120c479946,561833,481682,550339,484495,539087v1744,-6978,6824,-13279,6824,-20472c491319,491225,488115,463879,484495,436729v-3003,-22524,-23370,-45292,-34119,-61415c445827,368490,439322,362623,436728,354842v-2275,-6824,-3607,-14038,-6824,-20472c413417,301394,423029,322211,395785,307075v-14338,-7966,-40943,-27296,-40943,-27296c337907,281082,275120,278697,245660,293427v-7336,3668,-13648,9099,-20472,13648c220639,313899,211950,319355,211540,327546v-1615,32306,-12774,103231,20472,136478c237811,469823,245659,473123,252483,477672v2275,6824,1738,15385,6824,20471c282772,521607,294979,523682,320722,532263v11373,-2275,24469,-390,34120,-6824c363824,519451,361666,492279,361666,484496e" filled="f" strokecolor="black [3213]" strokeweight="1pt">
                <v:path arrowok="t" o:connecttype="custom" o:connectlocs="129654,122830;116006,518615;150125,580030;184245,614149;238836,607326;259307,566382;286603,525439;307075,484496;320722,436729;327546,402609;334370,382138;341194,354842;354842,313899;361666,232012;375313,184245;382137,150126;375313,170597;368489,225188;354842,272955;361666,484496;368489,518615;382137,559558;388961,580030;395785,600502;436728,627797;457200,641445;477672,648269;498143,641445;504967,620973;539086,593678;580030,552735;614149,511791;634621,450376;641445,429905;634621,252484;607325,211541;566382,197893;539086,238836;511791,279779;498143,300251;484495,341194;477672,361666;470848,388961;498143,498143;504967,518615;518615,539087;532263,580030;552734,620973;573206,634621;627797,668741;648269,675564;668740,682388;689212,675564;709683,634621;702860,580030;682388,566382;586854,552735;559558,559558;566382,600502;573206,620973;614149,648269;655092,661917;716507,655093;730155,634621;750627,559558;757451,539087;764275,464024;757451,307075;743803,266132;736979,245660;723331,225188;709683,184245;702860,163773;682388,150126;675564,129654;614149,81887;593677,68239;573206,54591;518615,40943;477672,27296;436728,13648;416257,6824;375313,0;232012,13648;191069,27296;129654,54591;109182,61415;88710,68239;54591,95535;40943,116006;20472,129654;0,232012;6824,313899;34119,409433;47767,450376;75063,491320;102358,532263;122830,545911;177421,593678;218364,620973;238836,634621;286603,648269;334370,661917;375313,655093;416257,641445;443552,607326;477672,573206;484495,539087;491319,518615;484495,436729;450376,375314;436728,354842;429904,334370;395785,307075;354842,279779;245660,293427;225188,307075;211540,327546;232012,464024;252483,477672;259307,498143;320722,532263;354842,525439;361666,484496" o:connectangles="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П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В</w:t>
      </w:r>
      <w:r w:rsidRPr="0054101B">
        <w:rPr>
          <w:rFonts w:ascii="Monotype Corsiva" w:hAnsi="Monotype Corsiva"/>
          <w:sz w:val="44"/>
          <w:szCs w:val="40"/>
          <w:lang w:val="ru-RU"/>
        </w:rPr>
        <w:t>.</w:t>
      </w:r>
      <w:r w:rsidR="00C4591D" w:rsidRPr="0054101B">
        <w:rPr>
          <w:rFonts w:ascii="Monotype Corsiva" w:hAnsi="Monotype Corsiva"/>
          <w:sz w:val="44"/>
          <w:szCs w:val="40"/>
          <w:lang w:val="ru-RU"/>
        </w:rPr>
        <w:t xml:space="preserve"> </w:t>
      </w:r>
      <w:r w:rsidR="005B7C72" w:rsidRPr="0054101B">
        <w:rPr>
          <w:rFonts w:ascii="Monotype Corsiva" w:hAnsi="Monotype Corsiva"/>
          <w:sz w:val="44"/>
          <w:szCs w:val="40"/>
          <w:lang w:val="ru-RU"/>
        </w:rPr>
        <w:t>Иванов</w:t>
      </w:r>
    </w:p>
    <w:p w14:paraId="04B9A209" w14:textId="3C6F5672" w:rsidR="008D0783" w:rsidRPr="0054101B" w:rsidRDefault="008D0783" w:rsidP="008D0783">
      <w:pPr>
        <w:ind w:left="567" w:right="-1467"/>
        <w:rPr>
          <w:rFonts w:ascii="BankGothic RUSS" w:hAnsi="BankGothic RUSS"/>
          <w:sz w:val="36"/>
          <w:szCs w:val="32"/>
          <w:lang w:val="ru-RU"/>
        </w:rPr>
      </w:pPr>
      <w:r w:rsidRPr="0054101B">
        <w:rPr>
          <w:rFonts w:ascii="BankGothic RUSS" w:hAnsi="BankGothic RUSS"/>
          <w:sz w:val="36"/>
          <w:szCs w:val="32"/>
          <w:lang w:val="ru-RU"/>
        </w:rPr>
        <w:t>Дата</w:t>
      </w:r>
    </w:p>
    <w:sectPr w:rsidR="008D0783" w:rsidRPr="0054101B" w:rsidSect="008D0783">
      <w:pgSz w:w="12240" w:h="15840"/>
      <w:pgMar w:top="2268" w:right="1800" w:bottom="226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nkGothic RUSS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C6"/>
    <w:rsid w:val="00326F90"/>
    <w:rsid w:val="003C67EC"/>
    <w:rsid w:val="0040716F"/>
    <w:rsid w:val="00420B6E"/>
    <w:rsid w:val="00436C49"/>
    <w:rsid w:val="0054101B"/>
    <w:rsid w:val="005B7C72"/>
    <w:rsid w:val="005D1D0E"/>
    <w:rsid w:val="007866B6"/>
    <w:rsid w:val="00786A5B"/>
    <w:rsid w:val="00791CDE"/>
    <w:rsid w:val="008D0783"/>
    <w:rsid w:val="009210F1"/>
    <w:rsid w:val="00AA1D8D"/>
    <w:rsid w:val="00B47730"/>
    <w:rsid w:val="00BF3B58"/>
    <w:rsid w:val="00C4591D"/>
    <w:rsid w:val="00CB0664"/>
    <w:rsid w:val="00D56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2630FB"/>
  <w14:defaultImageDpi w14:val="300"/>
  <w15:docId w15:val="{17E51B5E-9E62-4688-A453-CA8D4A5C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E2FDFC-0AB8-46AF-B7D6-E0189B7C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Павел Иванов</cp:lastModifiedBy>
  <cp:revision>17</cp:revision>
  <dcterms:created xsi:type="dcterms:W3CDTF">2013-12-23T23:15:00Z</dcterms:created>
  <dcterms:modified xsi:type="dcterms:W3CDTF">2023-02-07T16:43:00Z</dcterms:modified>
  <cp:category/>
</cp:coreProperties>
</file>